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createDocument.py</w:t>
      </w:r>
      <w:r>
        <w:br/>
        <w:br/>
      </w:r>
    </w:p>
    <w:p>
      <w:pPr>
        <w:pStyle w:val="Title"/>
      </w:pPr>
      <w:r>
        <w:t>Pontos de Exu</w:t>
      </w:r>
    </w:p>
    <w:p>
      <w:r>
        <w:rPr>
          <w:b/>
        </w:rPr>
        <w:t>Entidade: Caveira</w:t>
      </w:r>
      <w:r>
        <w:br/>
      </w:r>
      <w:r>
        <w:rPr>
          <w:b/>
        </w:rPr>
        <w:t>Toque: Congo</w:t>
      </w:r>
      <w:r>
        <w:br/>
      </w:r>
      <w:r>
        <w:t xml:space="preserve">Ê, Caveira, firma o teu ponto na folha da bananeira Exú Caveira </w:t>
        <w:br/>
        <w:t>Quando o galo canta é madrugada foi Exú na encruzilhada, batizado com dendê</w:t>
        <w:br/>
        <w:t>Rezo uma oração de traz pra frente queimo fogo e a chama ardente aquece Exú, Ô Laroiê</w:t>
        <w:br/>
        <w:t>Eu ouço a gargalhada do Diabo, é Caveira, o enviado do Príncipe Lúcifer</w:t>
        <w:br/>
        <w:t>É ele quem comanda o cemitério, Catacumba tem mistério e seu feitiço tem axé</w:t>
        <w:br/>
        <w:t>Na Calunga, quando ele aparece, credo em cruz, eu rezo prece pra Exú dono da rua</w:t>
        <w:br/>
        <w:t>Sinto a força deste momento e firmo o meu pensamento nos quatros cantos da rua</w:t>
        <w:br/>
        <w:t>Peço a ele que me proteja onde quer que eu esteja ao longo desta caminhada</w:t>
        <w:br/>
        <w:t>Confio em sua ajuda verdadeira, ele é Exú Caveira Senhor das Encruzilhadas</w:t>
      </w:r>
      <w:r>
        <w:br/>
        <w:br/>
      </w:r>
      <w:r>
        <w:rPr>
          <w:b/>
        </w:rPr>
        <w:t>Entidade: Caveira</w:t>
      </w:r>
      <w:r>
        <w:br/>
      </w:r>
      <w:r>
        <w:rPr>
          <w:b/>
        </w:rPr>
        <w:t>Toque: Congo</w:t>
      </w:r>
      <w:r>
        <w:br/>
      </w:r>
      <w:r>
        <w:t>Portão de ferro cadeado de madeira  (2x)</w:t>
        <w:br/>
        <w:t>Quem manda no cemitério é seu Exu Caveira  (2x)</w:t>
      </w:r>
      <w:r>
        <w:br/>
        <w:br/>
      </w:r>
      <w:r>
        <w:rPr>
          <w:b/>
        </w:rPr>
        <w:t>Entidade: Morcego</w:t>
      </w:r>
      <w:r>
        <w:br/>
      </w:r>
      <w:r>
        <w:rPr>
          <w:b/>
        </w:rPr>
        <w:t>Toque: Congo</w:t>
      </w:r>
      <w:r>
        <w:br/>
      </w:r>
      <w:r>
        <w:t>Eu acordei com sede, da sede eu tive medo</w:t>
        <w:br/>
        <w:t>Corri pelo caminho saravei Exu Morcego (2x)</w:t>
        <w:br/>
        <w:t>Ele olhou pra mim e deu uma gargalhada</w:t>
        <w:br/>
        <w:t>Eu saí correndo caí na encruzilhada (2x)</w:t>
      </w:r>
      <w:r>
        <w:br/>
        <w:br/>
      </w:r>
      <w:r>
        <w:rPr>
          <w:b/>
        </w:rPr>
        <w:t>Entidade: Morcego</w:t>
      </w:r>
      <w:r>
        <w:br/>
      </w:r>
      <w:r>
        <w:rPr>
          <w:b/>
        </w:rPr>
        <w:t>Toque: Congo</w:t>
      </w:r>
      <w:r>
        <w:br/>
      </w:r>
      <w:r>
        <w:t>Exu Morcego ganhou um obé de prata, pra cima ele ajuda pra baixo ele mata (2x)</w:t>
      </w:r>
      <w:r>
        <w:br/>
        <w:br/>
      </w:r>
      <w:r>
        <w:rPr>
          <w:b/>
        </w:rPr>
        <w:t>Entidade: Morcego</w:t>
      </w:r>
      <w:r>
        <w:br/>
      </w:r>
      <w:r>
        <w:rPr>
          <w:b/>
        </w:rPr>
        <w:t>Toque: Congo</w:t>
      </w:r>
      <w:r>
        <w:br/>
      </w:r>
      <w:r>
        <w:t>Voando em duas asas negras, voando pelo mundo inteiro (2x)</w:t>
        <w:br/>
        <w:t>Na lei de exu, exu Morcego é o diabo que eu chamei primeiro (2x)</w:t>
      </w:r>
      <w:r>
        <w:br/>
        <w:br/>
      </w:r>
      <w:r>
        <w:rPr>
          <w:b/>
        </w:rPr>
        <w:t>Entidade: Ventania</w:t>
      </w:r>
      <w:r>
        <w:br/>
      </w:r>
      <w:r>
        <w:rPr>
          <w:b/>
        </w:rPr>
        <w:t>Toque: Congo</w:t>
      </w:r>
      <w:r>
        <w:br/>
      </w:r>
      <w:r>
        <w:t>Exu em festa é na encruzilhada, Exu em festa é na encruzilhada (2x)</w:t>
        <w:br/>
        <w:t>Sua coroa é de ferro, seu tridente é de ferro, é na encruzilhada (2x)</w:t>
      </w:r>
      <w:r>
        <w:br/>
        <w:br/>
      </w:r>
      <w:r>
        <w:rPr>
          <w:b/>
        </w:rPr>
        <w:t>Entidade: Ventania</w:t>
      </w:r>
      <w:r>
        <w:br/>
      </w:r>
      <w:r>
        <w:rPr>
          <w:b/>
        </w:rPr>
        <w:t>Toque: Congo</w:t>
      </w:r>
      <w:r>
        <w:br/>
      </w:r>
      <w:r>
        <w:t>Seu Ventania onde é que tu anda, Seu Ventania o que é que tu quer? (2x)</w:t>
        <w:br/>
        <w:t>Quero um charuto e uma marafo, e se possível sete mulher (2x)</w:t>
      </w:r>
      <w:r>
        <w:br/>
        <w:br/>
      </w:r>
      <w:r>
        <w:rPr>
          <w:b/>
        </w:rPr>
        <w:t>Entidade: Ventania</w:t>
      </w:r>
      <w:r>
        <w:br/>
      </w:r>
      <w:r>
        <w:rPr>
          <w:b/>
        </w:rPr>
        <w:t>Toque: Congo</w:t>
      </w:r>
      <w:r>
        <w:br/>
      </w:r>
      <w:r>
        <w:t>Seu Ventania é uma beleza, eu nunca vi um Exu assim (2x)</w:t>
        <w:br/>
        <w:t>Seu ventania é uma beleza, ele é madeira que não dá cupim (2x)</w:t>
      </w:r>
      <w:r>
        <w:br/>
        <w:br/>
      </w:r>
      <w:r>
        <w:rPr>
          <w:b/>
        </w:rPr>
        <w:t>Entidade: Ventania</w:t>
      </w:r>
      <w:r>
        <w:br/>
      </w:r>
      <w:r>
        <w:rPr>
          <w:b/>
        </w:rPr>
        <w:t>Toque: Congo</w:t>
      </w:r>
      <w:r>
        <w:br/>
      </w:r>
      <w:r>
        <w:t>Venta toda noite, venta todo dia, venta toda noite, venta todo dia (2x)</w:t>
        <w:br/>
        <w:t>Eu tô chamando, eu tô chamando, Exu seu Ventania (2x)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Congo</w:t>
      </w:r>
      <w:r>
        <w:br/>
      </w:r>
      <w:r>
        <w:t>Agora eu quero ver o povo da terra de ganga, agora eu quero ver o povo da terra de ganga</w:t>
        <w:br/>
        <w:t>Ô ganga aê, ô ganda, povo da terra de ganga (2x)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Congo</w:t>
      </w:r>
      <w:r>
        <w:br/>
      </w:r>
      <w:r>
        <w:t>Macumba sem Exu não existe, macumba sem Exu não há</w:t>
        <w:br/>
        <w:t>Procure com uma vela acessa, igual Exu Pimenta ninguém vai encontrar</w:t>
      </w:r>
      <w:r>
        <w:br/>
        <w:br/>
      </w:r>
      <w:r>
        <w:rPr>
          <w:b/>
        </w:rPr>
        <w:t>Entidade: Sete Catacumbas</w:t>
      </w:r>
      <w:r>
        <w:br/>
      </w:r>
      <w:r>
        <w:rPr>
          <w:b/>
        </w:rPr>
        <w:t>Toque: Congo</w:t>
      </w:r>
      <w:r>
        <w:br/>
      </w:r>
      <w:r>
        <w:t>Deu meia noite a catacumba pegou fogo</w:t>
        <w:br/>
        <w:t>Ele é Seu Catacumba,ele mora é na calunga</w:t>
        <w:br/>
        <w:t>A minha mãe é tumba meu pai é tumba Meu avô é caixão preto e eu sou Sete Catacumba</w:t>
      </w:r>
      <w:r>
        <w:br/>
        <w:br/>
      </w:r>
      <w:r>
        <w:rPr>
          <w:b/>
        </w:rPr>
        <w:t>Entidade: Marabo</w:t>
      </w:r>
      <w:r>
        <w:br/>
      </w:r>
      <w:r>
        <w:rPr>
          <w:b/>
        </w:rPr>
        <w:t>Toque: Congo</w:t>
      </w:r>
      <w:r>
        <w:br/>
      </w:r>
      <w:r>
        <w:t>Estava curiando na encruza, quando a banda me chamou  (2x)</w:t>
        <w:br/>
        <w:t>Exu na Encruza é rei, no terreiro ele é doutor  (2x)</w:t>
        <w:br/>
        <w:t xml:space="preserve">Exu vence demanda, Exu trabalhador </w:t>
        <w:br/>
        <w:t>Exu vence demanda, Exu é Marabô</w:t>
      </w:r>
      <w:r>
        <w:br/>
        <w:br/>
      </w:r>
      <w:r>
        <w:rPr>
          <w:b/>
        </w:rPr>
        <w:t>Entidade: Lodo</w:t>
      </w:r>
      <w:r>
        <w:br/>
      </w:r>
      <w:r>
        <w:rPr>
          <w:b/>
        </w:rPr>
        <w:t>Toque: Congo</w:t>
      </w:r>
      <w:r>
        <w:br/>
      </w:r>
      <w:r>
        <w:t>Na praia deserta eu vi Exu, e o meu corpo tremeu todo  (2x)</w:t>
        <w:br/>
        <w:t>Arriei o seu marafo e saravei Exu do Lodo  (2x)</w:t>
      </w:r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Congo</w:t>
      </w:r>
      <w:r>
        <w:br/>
      </w:r>
      <w:r>
        <w:t>O sino da igrejinha faz belem blem blom  (2x)</w:t>
        <w:br/>
        <w:t>Deu meia noite o galo já cantou</w:t>
        <w:br/>
        <w:t>Seu tranca rua que é dono da gira, oi corre gira que Ogum mandou  (2x)</w:t>
      </w:r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Congo</w:t>
      </w:r>
      <w:r>
        <w:br/>
      </w:r>
      <w:r>
        <w:t>Em cima daquela mesa tem 7 facas cruzadas  (2x)</w:t>
        <w:br/>
        <w:t>Salve Tranca Ruas, Salve 7 encruzilhadas  (2x)</w:t>
      </w:r>
      <w:r>
        <w:br/>
        <w:br/>
      </w:r>
      <w:r>
        <w:rPr>
          <w:b/>
        </w:rPr>
        <w:t>Entidade: Marabo</w:t>
      </w:r>
      <w:r>
        <w:br/>
      </w:r>
      <w:r>
        <w:rPr>
          <w:b/>
        </w:rPr>
        <w:t>Toque: Congo</w:t>
      </w:r>
      <w:r>
        <w:br/>
      </w:r>
      <w:r>
        <w:t>Ventou no canavial, um trovão lá no céu ecoou (2x)</w:t>
        <w:br/>
        <w:t>Salve Iansã e Xangô, salve a coroa de exu Marabô (2x)</w:t>
      </w:r>
      <w:r>
        <w:br/>
        <w:br/>
      </w:r>
      <w:r>
        <w:rPr>
          <w:b/>
        </w:rPr>
        <w:t>Entidade: Tiriri</w:t>
      </w:r>
      <w:r>
        <w:br/>
      </w:r>
      <w:r>
        <w:rPr>
          <w:b/>
        </w:rPr>
        <w:t>Toque: Congo</w:t>
      </w:r>
      <w:r>
        <w:br/>
      </w:r>
      <w:r>
        <w:t>É meia noite em ponto e o galo cantou</w:t>
        <w:br/>
        <w:t>Cantou pra anunciar que Tiriri chegou</w:t>
        <w:br/>
        <w:t>Ele vem da Calunga de capa, cartola e tridente na mão</w:t>
        <w:br/>
        <w:t>Esse Exu de fé é quem nos traz Axé e nos dá proteção</w:t>
        <w:br/>
        <w:t xml:space="preserve">Ele é Exu Odara e vem nos ajudar </w:t>
        <w:br/>
        <w:t xml:space="preserve">Com seu punhal ele fura, ele corta demanda, ele salva, ele cura / Exu é mojubá, Laroiê  </w:t>
        <w:br/>
        <w:t>Laroiê Exu é mojubá, perguntei a ele o que é Exu, ele vem me falar</w:t>
        <w:br/>
        <w:t>Exu é caminho, é energia, é vida, é determinação</w:t>
        <w:br/>
        <w:t>É cumpridor da Lei, Exu é esperto, Exu é guardião</w:t>
        <w:br/>
        <w:t>Exu é trabalho, é alegria veloz, Exu é viver</w:t>
        <w:br/>
        <w:t>É a magia, é o encanto, é o fogo, é o sangue na veia vibrando Exu é prazer, Laroiê</w:t>
        <w:br/>
        <w:t>Laroiê Exu, Exu é mojubá, traz sua falange, Exu Tiriri, para trabalhar (2x)</w:t>
        <w:br/>
        <w:t>Vem seu Tranca-Ruas, Maria Padilha e Exu Marabô</w:t>
        <w:br/>
        <w:t>Sete Encruzilhadas, seu Zé Pilintra aqui chegou</w:t>
        <w:br/>
        <w:t>Maria Mulambo, Maria Farrapo e Dona Figueira</w:t>
        <w:br/>
        <w:t>Dona Sete Saias, Pombogira Menina e Rosa Vermelha</w:t>
        <w:br/>
        <w:t>Sete Catacumbas, Exu Caveira firmam ponto aqui</w:t>
        <w:br/>
        <w:t>E o Exu Capa Preta anunciou: a festa é do Exu Tiriri</w:t>
      </w:r>
      <w:r>
        <w:br/>
        <w:br/>
      </w:r>
      <w:r>
        <w:rPr>
          <w:b/>
        </w:rPr>
        <w:t>Entidade: Sete Porteiras</w:t>
      </w:r>
      <w:r>
        <w:br/>
      </w:r>
      <w:r>
        <w:rPr>
          <w:b/>
        </w:rPr>
        <w:t>Toque: Congo</w:t>
      </w:r>
      <w:r>
        <w:br/>
      </w:r>
      <w:r>
        <w:t>Quando passar naquela encruza, não se deve olhar pra trás</w:t>
        <w:br/>
        <w:t>Pois lá tem morador, Sete Porteiras é quem mora lá (2x)</w:t>
        <w:br/>
        <w:t>Ele já foi padre, já rezou missa, foi coroado pelo Satanás</w:t>
      </w:r>
      <w:r>
        <w:br/>
        <w:br/>
      </w:r>
      <w:r>
        <w:rPr>
          <w:b/>
        </w:rPr>
        <w:t>Entidade: Quimbanda</w:t>
      </w:r>
      <w:r>
        <w:br/>
      </w:r>
      <w:r>
        <w:rPr>
          <w:b/>
        </w:rPr>
        <w:t>Toque: Congo</w:t>
      </w:r>
      <w:r>
        <w:br/>
      </w:r>
      <w:r>
        <w:t>Plantei jiló, nasceu quiabo, plantei jiló, nasceu quiabo</w:t>
        <w:br/>
        <w:t>Mas que família é essa? É a família do diabo (2x)</w:t>
        <w:br/>
        <w:t>Plantei jiló, nasceu quiabo, plantei jiló, nasceu quiabo</w:t>
        <w:br/>
        <w:t>Seu Tranca Rua é, da família de diabo (2x)</w:t>
      </w:r>
      <w:r>
        <w:br/>
        <w:br/>
      </w:r>
      <w:r>
        <w:rPr>
          <w:b/>
        </w:rPr>
        <w:t>Entidade: Quimbanda</w:t>
      </w:r>
      <w:r>
        <w:br/>
      </w:r>
      <w:r>
        <w:rPr>
          <w:b/>
        </w:rPr>
        <w:t>Toque: Congo</w:t>
      </w:r>
      <w:r>
        <w:br/>
      </w:r>
      <w:r>
        <w:t>Saudei Lúcifer saudei, saudei Lúcifer senhor (2x)</w:t>
        <w:br/>
        <w:t>Saudei Belzebu, saudei Nosferatu, Satanás e Astaroth (2x)</w:t>
      </w:r>
      <w:r>
        <w:br/>
        <w:br/>
      </w:r>
      <w:r>
        <w:rPr>
          <w:b/>
        </w:rPr>
        <w:t>Entidade: Quimbanda</w:t>
      </w:r>
      <w:r>
        <w:br/>
      </w:r>
      <w:r>
        <w:rPr>
          <w:b/>
        </w:rPr>
        <w:t>Toque: Congo</w:t>
      </w:r>
      <w:r>
        <w:br/>
      </w:r>
      <w:r>
        <w:t>Se Deus é bom, o Diabo não é mal, se Deus é bom, o Diabo não é mal (2x)</w:t>
        <w:br/>
        <w:t>Ele comeu cabrito, foi numa noite de Natal, ele comeu cabrito, foi numa noite de Natal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Congo</w:t>
      </w:r>
      <w:r>
        <w:br/>
      </w:r>
      <w:r>
        <w:t>Quem trouxe trouxe, quem leva leva</w:t>
        <w:br/>
        <w:t>Exu quem trouxe</w:t>
        <w:br/>
        <w:t>Pombo gira quem carrega</w:t>
      </w:r>
      <w:r>
        <w:br/>
        <w:br/>
      </w:r>
      <w:r/>
      <w:r>
        <w:br/>
        <w:br/>
      </w:r>
      <w:r>
        <w:rPr>
          <w:b/>
        </w:rPr>
        <w:t>Entidade: Tata Caveira</w:t>
      </w:r>
      <w:r>
        <w:br/>
      </w:r>
      <w:r>
        <w:rPr>
          <w:b/>
        </w:rPr>
        <w:t>Toque: Samba</w:t>
      </w:r>
      <w:r>
        <w:br/>
      </w:r>
      <w:r>
        <w:t>Soltaram um bode preto meia noite na calunga (2x)</w:t>
        <w:br/>
        <w:t>Ele correu os 4 cantos foi parar na na porteira, bebeu marafo com Tatá Caveira</w:t>
      </w:r>
      <w:r>
        <w:br/>
        <w:br/>
      </w:r>
      <w:r>
        <w:rPr>
          <w:b/>
        </w:rPr>
        <w:t>Entidade: Sete da Lira</w:t>
      </w:r>
      <w:r>
        <w:br/>
      </w:r>
      <w:r>
        <w:rPr>
          <w:b/>
        </w:rPr>
        <w:t>Toque: Samba</w:t>
      </w:r>
      <w:r>
        <w:br/>
      </w:r>
      <w:r>
        <w:t xml:space="preserve">Sou Exu, trabalho no canto, quando canto desmancho quebranto </w:t>
        <w:br/>
        <w:t xml:space="preserve">Sete cordas tem minha viola, vou pra gira de lenço e cartola </w:t>
        <w:br/>
        <w:t>Viola é tridente cigarro é charuto, bebida é marafo</w:t>
        <w:br/>
        <w:t>Sou Sete da Lira, derrubo inimigo, ponteiro de Aço</w:t>
      </w:r>
      <w:r>
        <w:br/>
        <w:br/>
      </w:r>
      <w:r>
        <w:rPr>
          <w:b/>
        </w:rPr>
        <w:t>Entidade: Sete Porteiras</w:t>
      </w:r>
      <w:r>
        <w:br/>
      </w:r>
      <w:r>
        <w:rPr>
          <w:b/>
        </w:rPr>
        <w:t>Toque: Samba</w:t>
      </w:r>
      <w:r>
        <w:br/>
      </w:r>
      <w:r>
        <w:t>Pinto piou na calunga, galo cantou na Angola  (2x)</w:t>
        <w:br/>
        <w:t>Sete Porteiras pisa no terreiro, e põe o inimigo da porta pra fora (2x)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Samba</w:t>
      </w:r>
      <w:r>
        <w:br/>
      </w:r>
      <w:r>
        <w:t>Exú fez uma casa sem porteira e sem janelas (2x)</w:t>
        <w:br/>
        <w:t>E ainda não achou morador pra morar nela (2x)</w:t>
        <w:br/>
        <w:t>Tem morador, nessa casa tem morador (2x)</w:t>
        <w:br/>
        <w:t>Na casa que o galo canta, nessa casa tem morador (2x)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Samba</w:t>
      </w:r>
      <w:r>
        <w:br/>
      </w:r>
      <w:r>
        <w:t xml:space="preserve">Não era meia noite quando o malvado chegou </w:t>
        <w:br/>
        <w:t>com sua capa de ferro dizendo que era doutor  (2x)</w:t>
        <w:br/>
        <w:t>Ele era exu dizendo que era doutor, ele era seu irmão de seu Marabô  (2x)</w:t>
      </w:r>
      <w:r>
        <w:br/>
        <w:br/>
      </w:r>
      <w:r>
        <w:rPr>
          <w:b/>
        </w:rPr>
        <w:t>Entidade: Sete Encruzilhadas</w:t>
      </w:r>
      <w:r>
        <w:br/>
      </w:r>
      <w:r>
        <w:rPr>
          <w:b/>
        </w:rPr>
        <w:t>Toque: Samba</w:t>
      </w:r>
      <w:r>
        <w:br/>
      </w:r>
      <w:r>
        <w:t>Dizem que Exu só bebe e dá risada, ele é Exú é o Rei das Sete Encruzilhadas  (2x)</w:t>
        <w:br/>
        <w:t>I quas quas quas mas que linda risada que exu vai dar  (2x)</w:t>
        <w:br/>
        <w:t>Que linda risada que Exu vai dar que linda risada de quas quas quas  (2x</w:t>
      </w:r>
      <w:r>
        <w:br/>
        <w:br/>
      </w:r>
      <w:r>
        <w:rPr>
          <w:b/>
        </w:rPr>
        <w:t>Entidade: Sete Encruzilhadas</w:t>
      </w:r>
      <w:r>
        <w:br/>
      </w:r>
      <w:r>
        <w:rPr>
          <w:b/>
        </w:rPr>
        <w:t>Toque: Samba</w:t>
      </w:r>
      <w:r>
        <w:br/>
      </w:r>
      <w:r>
        <w:t>Odara, morador da encruzilhada, firma seu ponto com 7 facas cruzadas (2x)</w:t>
        <w:br/>
        <w:t>Filho de umbanda pede com fé, ao seu sete encruzilhadas que ele dá o que você quer (2x)</w:t>
      </w:r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Samba</w:t>
      </w:r>
      <w:r>
        <w:br/>
      </w:r>
      <w:r>
        <w:t>Deu um clarão na encruzilhada e do clarão saiu uma gargalhada (2x)</w:t>
        <w:br/>
        <w:t>Não era o sol nem era a lua, o que brilhava era o mestre Tranca Rua (2x)</w:t>
      </w:r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Samba</w:t>
      </w:r>
      <w:r>
        <w:br/>
      </w:r>
      <w:r>
        <w:t>Ô luar, ô luar, ele é filho da lua  (2x)</w:t>
        <w:br/>
        <w:t>Quem cometeu as suas faltas, peça perdão a tranca rua  (2x)</w:t>
      </w:r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Samba</w:t>
      </w:r>
      <w:r>
        <w:br/>
      </w:r>
      <w:r>
        <w:t>Santo Antônio de batalha, faz de mim batalhador (2x)</w:t>
        <w:br/>
        <w:t>Corre gira pomba gira, Tranca Rua e Marabô (2x)</w:t>
      </w:r>
      <w:r>
        <w:br/>
        <w:br/>
      </w:r>
      <w:r>
        <w:rPr>
          <w:b/>
        </w:rPr>
        <w:t>Entidade: Duas Cabeças</w:t>
      </w:r>
      <w:r>
        <w:br/>
      </w:r>
      <w:r>
        <w:rPr>
          <w:b/>
        </w:rPr>
        <w:t>Toque: Samba</w:t>
      </w:r>
      <w:r>
        <w:br/>
      </w:r>
      <w:r>
        <w:t>Exu que tem duas cabeças, ele faz sua gira com fé (2x)</w:t>
        <w:br/>
        <w:t>Uma é satanás no inferno, a outra é seu Exu Lúcifer (2x)</w:t>
      </w:r>
      <w:r>
        <w:br/>
        <w:br/>
      </w:r>
      <w:r>
        <w:rPr>
          <w:b/>
        </w:rPr>
        <w:t>Entidade: Pinga Fogo</w:t>
      </w:r>
      <w:r>
        <w:br/>
      </w:r>
      <w:r>
        <w:rPr>
          <w:b/>
        </w:rPr>
        <w:t>Toque: Samba</w:t>
      </w:r>
      <w:r>
        <w:br/>
      </w:r>
      <w:r>
        <w:t>Exu é de lei, a sua palavra não volta atrás (2x)</w:t>
        <w:br/>
        <w:t>Ele é seu Pinga Fogo, o melhor de satanás (2x)</w:t>
      </w:r>
      <w:r>
        <w:br/>
        <w:br/>
      </w:r>
      <w:r>
        <w:rPr>
          <w:b/>
        </w:rPr>
        <w:t>Entidade: Pinga Fogo</w:t>
      </w:r>
      <w:r>
        <w:br/>
      </w:r>
      <w:r>
        <w:rPr>
          <w:b/>
        </w:rPr>
        <w:t>Toque: Samba</w:t>
      </w:r>
      <w:r>
        <w:br/>
      </w:r>
      <w:r>
        <w:t>Pinga Fogo na encruza, Pinga fogo lá na serra</w:t>
        <w:br/>
        <w:t>Abre a porta minha gente, Pinga fogo está em terra (2x)</w:t>
      </w:r>
      <w:r>
        <w:br/>
        <w:br/>
      </w:r>
      <w:r>
        <w:rPr>
          <w:b/>
        </w:rPr>
        <w:t>Entidade: Chamada</w:t>
      </w:r>
      <w:r>
        <w:br/>
      </w:r>
      <w:r>
        <w:rPr>
          <w:b/>
        </w:rPr>
        <w:t>Toque: Samba</w:t>
      </w:r>
      <w:r>
        <w:br/>
      </w:r>
      <w:r>
        <w:t>Balança figueira, balança figueira, balança figueira, eu quero ver Exu cair (2x)</w:t>
        <w:br/>
        <w:t>Cadê Dona Rainha que eu não vejo ela aqui  (2x)</w:t>
        <w:br/>
        <w:t xml:space="preserve">Balança figueira, balança figueira,balança figueira, eu quero ver Exu cair </w:t>
      </w:r>
      <w:r>
        <w:br/>
        <w:br/>
      </w:r>
      <w:r>
        <w:rPr>
          <w:b/>
        </w:rPr>
        <w:t>Entidade: Demanda</w:t>
      </w:r>
      <w:r>
        <w:br/>
      </w:r>
      <w:r>
        <w:rPr>
          <w:b/>
        </w:rPr>
        <w:t>Toque: Samba</w:t>
      </w:r>
      <w:r>
        <w:br/>
      </w:r>
      <w:r>
        <w:t>Santo Antonio pequenino amansador de burro bravo (2x)</w:t>
        <w:br/>
        <w:t>Amansai meus inimigos com 70 mil diabos (2x)</w:t>
        <w:br/>
        <w:t>Santo Antônio de batalha, faz de mim batalhador  (2x)</w:t>
        <w:br/>
        <w:t>Corra a gira Pomba Gira, Tranca Ruas e Marabô  (2x)</w:t>
      </w:r>
      <w:r>
        <w:br/>
        <w:br/>
      </w:r>
      <w:r>
        <w:rPr>
          <w:b/>
        </w:rPr>
        <w:t>Entidade: Demanda</w:t>
      </w:r>
      <w:r>
        <w:br/>
      </w:r>
      <w:r>
        <w:rPr>
          <w:b/>
        </w:rPr>
        <w:t>Toque: Samba</w:t>
      </w:r>
      <w:r>
        <w:br/>
      </w:r>
      <w:r>
        <w:t>Quem nunca viu, venha ver caldeirão sem fundo ferver (2x)</w:t>
        <w:br/>
        <w:t>Deu meia noite cemitério treme, catacumba racha e defunto geme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Samba</w:t>
      </w:r>
      <w:r>
        <w:br/>
      </w:r>
      <w:r>
        <w:t>Mas seu exu, pra que tanta demora? Dona da casa diz que é hora, é hora, é hora (2x)</w:t>
        <w:br/>
        <w:t>Exu já bebeu, Exu já comeu, agora quem manda na banda sou eu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Samba</w:t>
      </w:r>
      <w:r>
        <w:br/>
      </w:r>
      <w:r>
        <w:t>Leva leva, leva de frente</w:t>
        <w:br/>
        <w:t>Pombo gira seu presente</w:t>
        <w:br/>
        <w:t>Leva leva, leva de frente</w:t>
        <w:br/>
        <w:t>Leva leva, Exu o seu presente</w:t>
      </w:r>
      <w:r>
        <w:br/>
        <w:br/>
      </w:r>
      <w:r/>
      <w:r>
        <w:br/>
        <w:br/>
      </w:r>
      <w:r>
        <w:rPr>
          <w:b/>
        </w:rPr>
        <w:t>Entidade: Tata Caveira</w:t>
      </w:r>
      <w:r>
        <w:br/>
      </w:r>
      <w:r>
        <w:rPr>
          <w:b/>
        </w:rPr>
        <w:t>Toque: Barravento</w:t>
      </w:r>
      <w:r>
        <w:br/>
      </w:r>
      <w:r>
        <w:t>Ele vem vindo por detrás da bananeira (2x)</w:t>
        <w:br/>
        <w:t>Saravá seu Omulu, Exu Tata Caveira (2x)</w:t>
      </w:r>
      <w:r>
        <w:br/>
        <w:br/>
      </w:r>
      <w:r>
        <w:rPr>
          <w:b/>
        </w:rPr>
        <w:t>Entidade: Capa Preta</w:t>
      </w:r>
      <w:r>
        <w:br/>
      </w:r>
      <w:r>
        <w:rPr>
          <w:b/>
        </w:rPr>
        <w:t>Toque: Barravento</w:t>
      </w:r>
      <w:r>
        <w:br/>
      </w:r>
      <w:r>
        <w:t>Seu Capa Preta na encruza ele é poder, seu Capa Preta na defesa ele ataca (2x)</w:t>
        <w:br/>
        <w:t>Pisa seu exu quero ouvir sua risada, pisa Capa Preta eu quero ouvir sua risada</w:t>
        <w:br/>
        <w:t>Seu Capa Preta demanda com quem quer ver, pro inimigo ele dá uma gargalhada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Barravento</w:t>
      </w:r>
      <w:r>
        <w:br/>
      </w:r>
      <w:r>
        <w:t>Fecha a porta desse velório, ninguém entra e ninguém sai  (2x)</w:t>
        <w:br/>
        <w:t>É que essa noite vai ser diferente, a alma do defunto quer falar com a gente  (2x)</w:t>
        <w:br/>
        <w:t>Não chora, não chora, chama Seu Tranca que eu não vou embora (2x)</w:t>
      </w:r>
      <w:r>
        <w:br/>
        <w:br/>
      </w:r>
      <w:r>
        <w:rPr>
          <w:b/>
        </w:rPr>
        <w:t>Entidade: Demanda</w:t>
      </w:r>
      <w:r>
        <w:br/>
      </w:r>
      <w:r>
        <w:rPr>
          <w:b/>
        </w:rPr>
        <w:t>Toque: Barravento</w:t>
      </w:r>
      <w:r>
        <w:br/>
      </w:r>
      <w:r>
        <w:t>Eu vou fazer minha oração, Exu caveira que me deu (2x)</w:t>
        <w:br/>
        <w:t>Minha oração tem mironga e os inimigos não me tombam (2x)</w:t>
      </w:r>
      <w:r>
        <w:br/>
        <w:br/>
      </w:r>
      <w:r/>
      <w:r>
        <w:br/>
        <w:br/>
      </w:r>
      <w:r>
        <w:rPr>
          <w:b/>
        </w:rPr>
        <w:t>Entidade: Tranca Rua</w:t>
      </w:r>
      <w:r>
        <w:br/>
      </w:r>
      <w:r>
        <w:rPr>
          <w:b/>
        </w:rPr>
        <w:t>Toque: Nago</w:t>
      </w:r>
      <w:r>
        <w:br/>
      </w:r>
      <w:r>
        <w:t>Estava dormindo na beira do mar (2x)</w:t>
        <w:br/>
        <w:t>Quando as Almas me chamaram para trabalhar (2x)</w:t>
        <w:br/>
        <w:t>Acorda Tranca Rua vai vigiar (2x)</w:t>
        <w:br/>
        <w:t>O inimigo está invadindo a porteira e o curral (2x)</w:t>
        <w:br/>
        <w:t>Põe a mão nas suas armas e vai guerrear (2x)</w:t>
        <w:br/>
        <w:t>Põe o inimigo pra fora pra nunca mais voltar (2x)</w:t>
      </w:r>
      <w:r>
        <w:br/>
        <w:br/>
      </w:r>
      <w:r>
        <w:rPr>
          <w:b/>
        </w:rPr>
        <w:t>Entidade: Exu</w:t>
      </w:r>
      <w:r>
        <w:br/>
      </w:r>
      <w:r>
        <w:rPr>
          <w:b/>
        </w:rPr>
        <w:t>Toque: Nago</w:t>
      </w:r>
      <w:r>
        <w:br/>
      </w:r>
      <w:r>
        <w:t>Exu ganhou um sapato de ferro pra passear no inferno aonde é fogo só, aonde é fogo só</w:t>
        <w:br/>
        <w:t>Exu ganhou um sapato de ferro pra passear no inferno aonde é fogo só, aonde é fogo só</w:t>
      </w:r>
      <w:r>
        <w:br/>
        <w:br/>
      </w:r>
      <w:r>
        <w:rPr>
          <w:b/>
        </w:rPr>
        <w:t>Entidade: Veludo</w:t>
      </w:r>
      <w:r>
        <w:br/>
      </w:r>
      <w:r>
        <w:rPr>
          <w:b/>
        </w:rPr>
        <w:t>Toque: Nago</w:t>
      </w:r>
      <w:r>
        <w:br/>
      </w:r>
      <w:r>
        <w:t>Ô salve o sol, ô salve a lua, na encruzilhada posso com tudo  (2x)</w:t>
        <w:br/>
        <w:t>Porque eu sou, Exu veludo  (2x)</w:t>
      </w:r>
      <w:r>
        <w:br/>
        <w:br/>
      </w:r>
      <w:r>
        <w:rPr>
          <w:b/>
        </w:rPr>
        <w:t>Entidade: Meia Noite</w:t>
      </w:r>
      <w:r>
        <w:br/>
      </w:r>
      <w:r>
        <w:rPr>
          <w:b/>
        </w:rPr>
        <w:t>Toque: Nago</w:t>
      </w:r>
      <w:r>
        <w:br/>
      </w:r>
      <w:r>
        <w:t>Exu da meia noite, Exu da madrugada  (2x)</w:t>
        <w:br/>
        <w:t>Na Umbanda sem exu, Não se pode fazer nada  (2x)</w:t>
      </w:r>
      <w:r>
        <w:br/>
        <w:br/>
      </w:r>
      <w:r>
        <w:rPr>
          <w:b/>
        </w:rPr>
        <w:t>Entidade: Demanda</w:t>
      </w:r>
      <w:r>
        <w:br/>
      </w:r>
      <w:r>
        <w:rPr>
          <w:b/>
        </w:rPr>
        <w:t>Toque: Nago</w:t>
      </w:r>
      <w:r>
        <w:br/>
      </w:r>
      <w:r>
        <w:t>Só bota fogo quem sabe botar</w:t>
        <w:br/>
        <w:t>Seu ponto é seguro e não pode falhar (2x)</w:t>
      </w:r>
      <w:r>
        <w:br/>
        <w:br/>
      </w:r>
      <w:r/>
      <w:r>
        <w:br/>
        <w:br/>
      </w:r>
    </w:p>
    <w:p>
      <w:pPr>
        <w:pStyle w:val="Title"/>
      </w:pPr>
      <w:r>
        <w:t>Pontos de Pomba Gira</w:t>
      </w:r>
    </w:p>
    <w:p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Fita preta deu nó, ela deu um nó e amarrou, fita vermelha deu nó …</w:t>
        <w:br/>
        <w:t xml:space="preserve">Pomba Gira me ajudou </w:t>
        <w:br/>
        <w:t>Fita preta deu nó, ela deu um nó e amarrou, fita vermelha deu nó …</w:t>
      </w:r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Samba</w:t>
      </w:r>
      <w:r>
        <w:br/>
      </w:r>
      <w:r>
        <w:t>Malandro, te digo meu irmão que a rainha mexeu com meu coração (2x)</w:t>
        <w:br/>
        <w:t>Eu hoje vou subir lá na favela, vou dizer para o pai dela que me apaixonei por ela</w:t>
        <w:br/>
        <w:t>Malandro eu posso até correr perigo mas se eu descer do morro, a rainha desce comigo</w:t>
        <w:br/>
        <w:t>Eu disse malandro…</w:t>
      </w:r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Samba</w:t>
      </w:r>
      <w:r>
        <w:br/>
      </w:r>
      <w:r>
        <w:t>Foi condenada pela lei da inquisição para ser queimada viva na sexta feira da paixão (2x)</w:t>
        <w:br/>
        <w:t>Padre rezava e o povo acompanhava quanto mais o fogo ardia, ela dava gargalhada (2x)</w:t>
      </w:r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Samba</w:t>
      </w:r>
      <w:r>
        <w:br/>
      </w:r>
      <w:r>
        <w:t>Eu vi uma léba na beira da estrada</w:t>
        <w:br/>
        <w:t xml:space="preserve">Uma léba é uma moça bem trajada </w:t>
        <w:br/>
        <w:t xml:space="preserve">Uma léba, ela dançava e dava risada </w:t>
        <w:br/>
        <w:t>Uma léba é a Rainha das 7 Encruzilhadas (2x)</w:t>
      </w:r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Samba</w:t>
      </w:r>
      <w:r>
        <w:br/>
      </w:r>
      <w:r>
        <w:t>Umbanda sua rainha chegou, umbanda mais uma estrela brilhou (2x)</w:t>
        <w:br/>
        <w:t>Ô salve, salve a pomba gira, que vem da encruzilhada para alegrar nossa gira</w:t>
        <w:br/>
        <w:t>Salve Seu ponteiro de aço, salve sua tesoura, que corta todo embaraço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Arreda homem que aí vem mulher (2x)</w:t>
        <w:br/>
        <w:t>Ela é a Pomba Gira Rainha do Cabaré</w:t>
        <w:br/>
        <w:t>Tranca Rua vem na frente, pra dizer quem ela é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Pomba Gira é mulher de sete maridos (2x)</w:t>
        <w:br/>
        <w:t>Não mexa com ela, essa moça é um perigo (2x)</w:t>
        <w:br/>
        <w:t>Pomba gira é de segunda a segunda (2x)</w:t>
        <w:br/>
        <w:t>Na boca de quem não presta pomba gira é vagabunda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De vermelho e negro, vestindo a noite, um mistério traz</w:t>
        <w:br/>
        <w:t>De colar de contas, brinco dourado, a promessa faz</w:t>
        <w:br/>
        <w:t>Se é preciso ir, você pode ir, peça o que quiser</w:t>
        <w:br/>
        <w:t>Mas cuidado, amigo, ela é bonita, ela é mulher (2x)</w:t>
        <w:br/>
        <w:t>E no canto da rua zombando, zombando, zombando está</w:t>
        <w:br/>
        <w:t>Ela é moça bonita girando, girando, girando lá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Juraram de me matar, na porta de um cabaré (2x)</w:t>
        <w:br/>
        <w:t>Por causa da Pomba Gira Rainha de Lúcifer (2x)</w:t>
        <w:br/>
        <w:t>Juraram me matar agora não matam mais (2x)</w:t>
        <w:br/>
        <w:t>Minha comadre é pomba gira e meu compadre é satanás (2x)</w:t>
        <w:br/>
        <w:t>Juraram me matar com um copo de veneno (2x)</w:t>
        <w:br/>
        <w:t>Pode tentar me matar que parar de beber eu não paro mesmo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Roda essa saia mulher, que essa saia custou dinheiro</w:t>
        <w:br/>
        <w:t>Dinheiro e ruim de ganhar e essa saia é boa de rodar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Bracilin de ouro,chuva fina não me molha</w:t>
        <w:br/>
        <w:t>Se você não me quiser, outro quer e você chora</w:t>
        <w:br/>
        <w:t>Vestiu vermelho só pra me fazer pirraça</w:t>
        <w:br/>
        <w:t>Vermelho pra mim é sangue e sangue pra nada</w:t>
      </w:r>
      <w:r>
        <w:br/>
        <w:br/>
      </w:r>
      <w:r>
        <w:rPr>
          <w:b/>
        </w:rPr>
        <w:t>Entidade: Dama da Noite</w:t>
      </w:r>
      <w:r>
        <w:br/>
      </w:r>
      <w:r>
        <w:rPr>
          <w:b/>
        </w:rPr>
        <w:t>Toque: Samba</w:t>
      </w:r>
      <w:r>
        <w:br/>
      </w:r>
      <w:r>
        <w:t>Moça me dá um cigarro do seu pra eu fumar, que nem dinheiro eu tenho pra comprar  (2x)</w:t>
        <w:br/>
        <w:t>Vivo sozinho, na solidão, dama da noite me dê sua proteção  (2x)</w:t>
      </w:r>
      <w:r>
        <w:br/>
        <w:br/>
      </w:r>
      <w:r>
        <w:rPr>
          <w:b/>
        </w:rPr>
        <w:t>Entidade: Dama da Noite</w:t>
      </w:r>
      <w:r>
        <w:br/>
      </w:r>
      <w:r>
        <w:rPr>
          <w:b/>
        </w:rPr>
        <w:t>Toque: Samba</w:t>
      </w:r>
      <w:r>
        <w:br/>
      </w:r>
      <w:r>
        <w:t>Ô dama da noite, ô minha donzela, cadê dama da noite eu quero falar com ela (2x)</w:t>
        <w:br/>
        <w:t>Olha ela aí, olha ela aí, ô dama da noite a mulher do Tiriri (2x)</w:t>
      </w:r>
      <w:r>
        <w:br/>
        <w:br/>
      </w:r>
      <w:r>
        <w:rPr>
          <w:b/>
        </w:rPr>
        <w:t>Entidade: Rosa Caveira</w:t>
      </w:r>
      <w:r>
        <w:br/>
      </w:r>
      <w:r>
        <w:rPr>
          <w:b/>
        </w:rPr>
        <w:t>Toque: Samba</w:t>
      </w:r>
      <w:r>
        <w:br/>
      </w:r>
      <w:r>
        <w:t>Sacode o pó que chegou Rosa Caveira</w:t>
        <w:br/>
        <w:t xml:space="preserve">Pomba Gira da calunga, vem levantando poeira </w:t>
        <w:br/>
        <w:t>Suas mandingas são cercadas de mistérios</w:t>
        <w:br/>
        <w:t>Saravá a Pomba Gira que vem lá do cemitério</w:t>
        <w:br/>
        <w:t>Se diz que faz é melhor não duvidar</w:t>
        <w:br/>
        <w:t>Porque a Rosa Caveira promete para não faltar</w:t>
        <w:br/>
        <w:br/>
        <w:t xml:space="preserve">Sacode o pó que chegou Rosa Caveira </w:t>
        <w:br/>
        <w:t xml:space="preserve">Pomba Gira da calunga, vem levantando poeira </w:t>
        <w:br/>
        <w:t xml:space="preserve">Levo uma rosa quando vou ao seu axé </w:t>
        <w:br/>
        <w:t>Falo com Rosa Caveira porque nela eu tenho fé</w:t>
        <w:br/>
        <w:t>Tudo o que peço nunca me deixou faltar</w:t>
        <w:br/>
        <w:t>Ela é muito formosa, ê na ê na é mojubá</w:t>
      </w:r>
      <w:r>
        <w:br/>
        <w:br/>
      </w:r>
      <w:r>
        <w:rPr>
          <w:b/>
        </w:rPr>
        <w:t>Entidade: Maria Padilha</w:t>
      </w:r>
      <w:r>
        <w:br/>
      </w:r>
      <w:r>
        <w:rPr>
          <w:b/>
        </w:rPr>
        <w:t>Toque: Samba</w:t>
      </w:r>
      <w:r>
        <w:br/>
      </w:r>
      <w:r>
        <w:t>O povo queria matar uma mulher</w:t>
        <w:br/>
        <w:t>O padre não concordou e a rezou com muita fé (2x)</w:t>
        <w:br/>
        <w:t>Ele era pecador e na fogueira morreu junto</w:t>
        <w:br/>
        <w:t xml:space="preserve">Foi parar lá no inferno aquele casal de defunto </w:t>
        <w:br/>
        <w:t>Ela se juntou a cinzas gargalhou a luz da lua</w:t>
        <w:br/>
        <w:t xml:space="preserve">A mulher virou padilha e o padre Tranca Rua     </w:t>
      </w:r>
      <w:r>
        <w:br/>
        <w:br/>
      </w:r>
      <w:r>
        <w:rPr>
          <w:b/>
        </w:rPr>
        <w:t>Entidade: Maria Mulambo</w:t>
      </w:r>
      <w:r>
        <w:br/>
      </w:r>
      <w:r>
        <w:rPr>
          <w:b/>
        </w:rPr>
        <w:t>Toque: Samba</w:t>
      </w:r>
      <w:r>
        <w:br/>
      </w:r>
      <w:r>
        <w:t xml:space="preserve">Mulambo rainha das Flores, ó deusa encantada </w:t>
        <w:br/>
        <w:t>Seu congá tem segurança, ó deusa encantada</w:t>
        <w:br/>
        <w:t>Ela pisou em tapete de flores, rosa, perfume e botão</w:t>
        <w:br/>
        <w:t>Ela deixou os seus súditos chorando, para viver no mundo da ilusão</w:t>
        <w:br/>
        <w:t>Ela é Maria ela é mulher, ela é Maria ela é mulher pedacinho de mulambo para quem tem fé</w:t>
      </w:r>
      <w:r>
        <w:br/>
        <w:br/>
      </w:r>
      <w:r>
        <w:rPr>
          <w:b/>
        </w:rPr>
        <w:t>Entidade: Maria Mulambo</w:t>
      </w:r>
      <w:r>
        <w:br/>
      </w:r>
      <w:r>
        <w:rPr>
          <w:b/>
        </w:rPr>
        <w:t>Toque: Samba</w:t>
      </w:r>
      <w:r>
        <w:br/>
      </w:r>
      <w:r>
        <w:t>Lá vem ela, oh, caminhando pela rua</w:t>
        <w:br/>
        <w:t>Lá vem a Maria Mulambo, com Tiriri, Marabô e Tranca Rua</w:t>
        <w:br/>
        <w:t>Oh, que noite tão bonita como brilha o luar</w:t>
        <w:br/>
        <w:t>Abram alas, minha gente que a Mulambo vai chegar</w:t>
        <w:br/>
        <w:t>Canta um ponto bem bonito que a Mulambo vai dançar</w:t>
        <w:br/>
        <w:t>O trabalho desta moça faz a Umbanda admirar</w:t>
        <w:br/>
        <w:t>Lá vem ela, lá vem ela, oh</w:t>
        <w:br/>
        <w:t>Caminhando pela rua lá vem a Maria Mulambo</w:t>
        <w:br/>
        <w:t>Com Tiriri, Marabô e Tranca Rua</w:t>
        <w:br/>
        <w:t>Lá vem ela!  lua brilhava, Tiriri bebia</w:t>
        <w:br/>
        <w:t>Tranca Rua cantava, Marabô sorria</w:t>
        <w:br/>
        <w:t xml:space="preserve">São todos Exu de fama, são todos Exu de fé </w:t>
        <w:br/>
        <w:t>Saravá Maria Mulambo e todo Exu que aqui vier!</w:t>
        <w:br/>
        <w:t>Lá vem ela!</w:t>
      </w:r>
      <w:r>
        <w:br/>
        <w:br/>
      </w:r>
      <w:r>
        <w:rPr>
          <w:b/>
        </w:rPr>
        <w:t>Entidade: Tata Mulambo</w:t>
      </w:r>
      <w:r>
        <w:br/>
      </w:r>
      <w:r>
        <w:rPr>
          <w:b/>
        </w:rPr>
        <w:t>Toque: Samba</w:t>
      </w:r>
      <w:r>
        <w:br/>
      </w:r>
      <w:r>
        <w:t>Tata Mulambo ela mereceu ganhar, ganhar o que ganhou (2x)</w:t>
        <w:br/>
        <w:t>Foram 7 rosas na calunga, 7 marafos e uma saia de cetim</w:t>
        <w:br/>
        <w:t>E como se tudo isso não bastasse, ela ganhou uma coroa de Atotô</w:t>
        <w:br/>
        <w:t>Atoto meu pai , atotô meu senhor, Tata Mulambo mereceu o que ganhou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Gira ô abre a roda, deixa a pomba gira passar (2x)</w:t>
        <w:br/>
        <w:t>Ela tem, ela tem peito de aço, ela tem peito de aço e coração de sabiá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Sete facas encruzadas em cima daquela mesa</w:t>
        <w:br/>
        <w:t xml:space="preserve">Eu vou chamar a pomba gira pra pegar sua cabeça </w:t>
        <w:br/>
        <w:t>Ela é Maria Mariá, ela é Maria Mariá</w:t>
        <w:br/>
        <w:t>Ela é Maria Mariá, ela é maria Mariá*</w:t>
      </w:r>
      <w:r>
        <w:br/>
        <w:br/>
      </w:r>
      <w:r>
        <w:rPr>
          <w:b/>
        </w:rPr>
        <w:t>Entidade: Figueira</w:t>
      </w:r>
      <w:r>
        <w:br/>
      </w:r>
      <w:r>
        <w:rPr>
          <w:b/>
        </w:rPr>
        <w:t>Toque: Samba</w:t>
      </w:r>
      <w:r>
        <w:br/>
      </w:r>
      <w:r>
        <w:t>Foi em uma estrada velha na subida de uma serra, numa noite de luar, de luar, de luar</w:t>
        <w:br/>
        <w:t>Pombo gira da Figueira, moça bela e faceira, dava o seu gargalhar</w:t>
      </w:r>
      <w:r>
        <w:br/>
        <w:br/>
      </w:r>
      <w:r>
        <w:rPr>
          <w:b/>
        </w:rPr>
        <w:t>Entidade: Rainha do Cabaré</w:t>
      </w:r>
      <w:r>
        <w:br/>
      </w:r>
      <w:r>
        <w:rPr>
          <w:b/>
        </w:rPr>
        <w:t>Toque: Samba</w:t>
      </w:r>
      <w:r>
        <w:br/>
      </w:r>
      <w:r>
        <w:t>Arreda homem que aí vem mulher  (2x)</w:t>
        <w:br/>
        <w:t>Ela é Pomba Gira Rainha do candomblé</w:t>
        <w:br/>
        <w:t>Tranca Rua vem na frente pra mostrar quem ela é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Samba</w:t>
      </w:r>
      <w:r>
        <w:br/>
      </w:r>
      <w:r>
        <w:t>Foi uma rosa que eu plantei na encruzilhada a outra rosa eu plantei no meu jardim  (2x)</w:t>
        <w:br/>
        <w:t>Maria Mulambo, Maria mulher, Maria Padilha Rainha de quem tem fé  (2x)</w:t>
      </w:r>
      <w:r>
        <w:br/>
        <w:br/>
      </w:r>
      <w:r>
        <w:rPr>
          <w:b/>
        </w:rPr>
        <w:t>Entidade: Rosa Vermelha</w:t>
      </w:r>
      <w:r>
        <w:br/>
      </w:r>
      <w:r>
        <w:rPr>
          <w:b/>
        </w:rPr>
        <w:t>Toque: Samba</w:t>
      </w:r>
      <w:r>
        <w:br/>
      </w:r>
      <w:r>
        <w:t>Rosa Vermelha, cigarrilha de prata</w:t>
        <w:br/>
        <w:t>Rosa Vermelha, ela é a Pomba Gira da Estrada</w:t>
        <w:br/>
        <w:t>Rosa Vermelha, cigarrilha de prata</w:t>
        <w:br/>
        <w:t>Ela é a Pomba Gira da estrada</w:t>
        <w:br/>
        <w:t>Rosa Vermelha é Pomba Gira</w:t>
        <w:br/>
        <w:t>Rosa Vermelha é Maria padilha</w:t>
        <w:br/>
        <w:t>Rosa Vermelha, rainha de Lúcifer</w:t>
      </w:r>
      <w:r>
        <w:br/>
        <w:br/>
      </w:r>
      <w:r>
        <w:rPr>
          <w:b/>
        </w:rPr>
        <w:t>Entidade: Sete Saias</w:t>
      </w:r>
      <w:r>
        <w:br/>
      </w:r>
      <w:r>
        <w:rPr>
          <w:b/>
        </w:rPr>
        <w:t>Toque: Samba</w:t>
      </w:r>
      <w:r>
        <w:br/>
      </w:r>
      <w:r>
        <w:t>Foi no dia que eu chorei</w:t>
        <w:br/>
        <w:t>E chorava por amor</w:t>
        <w:br/>
        <w:br/>
        <w:t>Quando em meu ombro alguem tocou</w:t>
        <w:br/>
        <w:t>E as minhas lagrimas do rosto enxugou</w:t>
        <w:br/>
        <w:br/>
        <w:t>Era uma linda mulher</w:t>
        <w:br/>
        <w:t>De um perfume tão bom</w:t>
        <w:br/>
        <w:t>Com sua doce voz falou</w:t>
        <w:br/>
        <w:t>Não chore mais a 7 saias chegou</w:t>
        <w:br/>
        <w:t>Foi ela que me consolou</w:t>
        <w:br/>
        <w:t>Quando falou que a 7 saias chegou</w:t>
      </w:r>
      <w:r>
        <w:br/>
        <w:br/>
      </w:r>
      <w:r>
        <w:rPr>
          <w:b/>
        </w:rPr>
        <w:t>Entidade: Rosa Vermelha</w:t>
      </w:r>
      <w:r>
        <w:br/>
      </w:r>
      <w:r>
        <w:rPr>
          <w:b/>
        </w:rPr>
        <w:t>Toque: Samba</w:t>
      </w:r>
      <w:r>
        <w:br/>
      </w:r>
      <w:r>
        <w:t>Rosa Vermelha, cigarrilha de prata, ela é a pomba gira da estrada</w:t>
        <w:br/>
        <w:t>Rosa Vermelha é pomba gira, Rosa Vermelha,  Maria Padilha</w:t>
        <w:br/>
        <w:t>Rosa Vermelha, rainha de Lúcifer</w:t>
      </w:r>
      <w:r>
        <w:br/>
        <w:br/>
      </w:r>
      <w:r/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Congo</w:t>
      </w:r>
      <w:r>
        <w:br/>
      </w:r>
      <w:r>
        <w:t xml:space="preserve">No cabaré ela vivia sofrendo, na rua ela ficou ao relento </w:t>
        <w:br/>
        <w:t>Quando criança ela foi maltratada mas não chorava, ela dava risada</w:t>
        <w:br/>
        <w:t xml:space="preserve">E na encruza ela foi coroada, hoje vive dançando e dando gargalhada </w:t>
        <w:br/>
        <w:t>Porque ela é  Rainha, ela é Rainha pombo gira faceira que deu volta na vida</w:t>
      </w:r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Congo</w:t>
      </w:r>
      <w:r>
        <w:br/>
      </w:r>
      <w:r>
        <w:t>Deu meia noite a lua se escondeu, lá na encruzilhada</w:t>
        <w:br/>
        <w:t>Dando uma gargalhada, Pomba Gira apareceu (2x)</w:t>
        <w:br/>
        <w:t xml:space="preserve">É laroiê, laroiê, laroiê, laroiê, é mojubá, é mojubá, é mojubá, é mojubá </w:t>
        <w:br/>
        <w:t>Ela é Odara dando sua gargalhada quem tem fé em pomba gira é só pedir que ela dá (2x)</w:t>
      </w:r>
      <w:r>
        <w:br/>
        <w:br/>
      </w:r>
      <w:r>
        <w:rPr>
          <w:b/>
        </w:rPr>
        <w:t>Entidade: Dama da Noite</w:t>
      </w:r>
      <w:r>
        <w:br/>
      </w:r>
      <w:r>
        <w:rPr>
          <w:b/>
        </w:rPr>
        <w:t>Toque: Congo</w:t>
      </w:r>
      <w:r>
        <w:br/>
      </w:r>
      <w:r>
        <w:t>Não mexa com ela não, ela é ponta de agulha (2x)</w:t>
        <w:br/>
        <w:t>Quem mexer com Dama da Noite camarada, está cavando a sepultura (2x)</w:t>
      </w:r>
      <w:r>
        <w:br/>
        <w:br/>
      </w:r>
      <w:r>
        <w:rPr>
          <w:b/>
        </w:rPr>
        <w:t>Entidade: Dama da Noite</w:t>
      </w:r>
      <w:r>
        <w:br/>
      </w:r>
      <w:r>
        <w:rPr>
          <w:b/>
        </w:rPr>
        <w:t>Toque: Congo</w:t>
      </w:r>
      <w:r>
        <w:br/>
      </w:r>
      <w:r>
        <w:t>Dama da noite tem a tentação do cão, mas quem é que não quer pegar na sua mão</w:t>
        <w:br/>
        <w:t>Ela trabalha com enxofre, tem a parte com cão</w:t>
      </w:r>
      <w:r>
        <w:br/>
        <w:br/>
      </w:r>
      <w:r>
        <w:rPr>
          <w:b/>
        </w:rPr>
        <w:t>Entidade: Maria Padilha</w:t>
      </w:r>
      <w:r>
        <w:br/>
      </w:r>
      <w:r>
        <w:rPr>
          <w:b/>
        </w:rPr>
        <w:t>Toque: Congo</w:t>
      </w:r>
      <w:r>
        <w:br/>
      </w:r>
      <w:r>
        <w:t>Perambulava pelas ruas, já sem saber, o que fazer</w:t>
        <w:br/>
        <w:t>Procurava na noite, uma solução, para tanta dor, sofrimento e solidão</w:t>
        <w:br/>
        <w:t xml:space="preserve">Então eu clamei, ao povo da rua que me enviasse, no momento alguma ajuda </w:t>
        <w:br/>
        <w:t>Pois eu já não tinha força para continuar (2x)</w:t>
        <w:br/>
        <w:t>Quando me virei vi uma mulher, na beira da estrada</w:t>
        <w:br/>
        <w:t>Trazia uma rosa em suas mão, um feitiço no olhar</w:t>
        <w:br/>
        <w:t>Naquela bela noite de luar, deslumbrei sua dança com sua saia a rodar</w:t>
        <w:br/>
        <w:t>Eu me aproximei e lhe perguntei o que ela fazia na estrada</w:t>
        <w:br/>
        <w:t>Ela respondeu, moço eu sou Rainha, vim lhe ajudar, sou Maria Padilha</w:t>
        <w:br/>
        <w:t>Ela respondeu, moço eu sou Rainha, vim lhe ajudar, sou Maria Padilha</w:t>
        <w:br/>
        <w:t>Quando eu precisei ô pombo gira, você veio me ajudar</w:t>
        <w:br/>
        <w:t>Deste outro rumo a minha vida e hoje eu venho lhe louvar</w:t>
      </w:r>
      <w:r>
        <w:br/>
        <w:br/>
      </w:r>
      <w:r>
        <w:rPr>
          <w:b/>
        </w:rPr>
        <w:t>Entidade: Maria Padilha</w:t>
      </w:r>
      <w:r>
        <w:br/>
      </w:r>
      <w:r>
        <w:rPr>
          <w:b/>
        </w:rPr>
        <w:t>Toque: Congo</w:t>
      </w:r>
      <w:r>
        <w:br/>
      </w:r>
      <w:r>
        <w:t>Abre essa cova, quero ver tremer, abre essa cova quero ver balancear (2x)</w:t>
        <w:br/>
        <w:t>Maria Padilha das almas, cemitério é o seu lugar</w:t>
        <w:br/>
        <w:t>É na Calunga que a Padilha mora, é na Calunga que a Padilha vai girar (2x)</w:t>
      </w:r>
      <w:r>
        <w:br/>
        <w:br/>
      </w:r>
      <w:r>
        <w:rPr>
          <w:b/>
        </w:rPr>
        <w:t>Entidade: Maria Padilha</w:t>
      </w:r>
      <w:r>
        <w:br/>
      </w:r>
      <w:r>
        <w:rPr>
          <w:b/>
        </w:rPr>
        <w:t>Toque: Congo</w:t>
      </w:r>
      <w:r>
        <w:br/>
      </w:r>
      <w:r>
        <w:t>Na calunga eu vi, uma linda mulher girar</w:t>
        <w:br/>
        <w:t>Ela bebia, ela fumava</w:t>
        <w:br/>
        <w:t>Ela invocava Exu, dava gargalhada</w:t>
        <w:br/>
        <w:t>Ela é Maria Padilha</w:t>
        <w:br/>
        <w:t>Ela é  Exu Mulher</w:t>
        <w:br/>
        <w:t>Ela vem lá da calunga, vem girando no terreiro</w:t>
        <w:br/>
        <w:t>Vem trazendo o seu axé</w:t>
      </w:r>
      <w:r>
        <w:br/>
        <w:br/>
      </w:r>
      <w:r>
        <w:rPr>
          <w:b/>
        </w:rPr>
        <w:t>Entidade: Maria Mulambo</w:t>
      </w:r>
      <w:r>
        <w:br/>
      </w:r>
      <w:r>
        <w:rPr>
          <w:b/>
        </w:rPr>
        <w:t>Toque: Congo</w:t>
      </w:r>
      <w:r>
        <w:br/>
      </w:r>
      <w:r>
        <w:t>Foi na boca do Lixo, firma a curimba e vai fazer feitiço (2x)</w:t>
        <w:br/>
        <w:t>Se quer saber, vem que eu quero ver</w:t>
        <w:br/>
        <w:t>Maria Mulambo é de querê que dê</w:t>
        <w:br/>
        <w:t>Se quer saber, vem pra cá girar</w:t>
        <w:br/>
        <w:t>Maria Mulambo é de caiá caiá</w:t>
      </w:r>
      <w:r>
        <w:br/>
        <w:br/>
      </w:r>
      <w:r>
        <w:rPr>
          <w:b/>
        </w:rPr>
        <w:t>Entidade: Maria Mulambo</w:t>
      </w:r>
      <w:r>
        <w:br/>
      </w:r>
      <w:r>
        <w:rPr>
          <w:b/>
        </w:rPr>
        <w:t>Toque: Congo</w:t>
      </w:r>
      <w:r>
        <w:br/>
      </w:r>
      <w:r>
        <w:t>Ê mulambê, mulambá, Maria Mulambo dá sua risada (2x)</w:t>
        <w:br/>
        <w:t>Deu meia noite na encruzilhada, maria Mulambo dá sua risada (2x)</w:t>
      </w:r>
      <w:r>
        <w:br/>
        <w:br/>
      </w:r>
      <w:r>
        <w:rPr>
          <w:b/>
        </w:rPr>
        <w:t>Entidade: Pomba Gira</w:t>
      </w:r>
      <w:r>
        <w:br/>
      </w:r>
      <w:r>
        <w:rPr>
          <w:b/>
        </w:rPr>
        <w:t>Toque: Congo</w:t>
      </w:r>
      <w:r>
        <w:br/>
      </w:r>
      <w:r>
        <w:t>Você me deu uma fita vermelha, nessa fita eu dei um nó  (2x)</w:t>
        <w:br/>
        <w:t>Com essa fita ganhei carinho, ganhei amor e ganhei um xodó  (2x)</w:t>
      </w:r>
      <w:r>
        <w:br/>
        <w:br/>
      </w:r>
      <w:r>
        <w:rPr>
          <w:b/>
        </w:rPr>
        <w:t>Entidade: Sete Rosas Vermelhas</w:t>
      </w:r>
      <w:r>
        <w:br/>
      </w:r>
      <w:r>
        <w:rPr>
          <w:b/>
        </w:rPr>
        <w:t>Toque: Congo</w:t>
      </w:r>
      <w:r>
        <w:br/>
      </w:r>
      <w:r>
        <w:t>Mas ela é doce como o mel, não existe melhor veneno  (2x)</w:t>
        <w:br/>
        <w:t>Com uma rosa no cabelo, perigosa feito abelha  (2x)</w:t>
        <w:br/>
        <w:t>É Sete Rosas Vermelhas mas ela é doce como o mel  (2x)</w:t>
        <w:br/>
        <w:t>Não existe melhor veneno, com uma rosa no cabelo  (2x)</w:t>
        <w:br/>
        <w:t>Perigosa feito abelha, é Sete Rosas Vermelhas  (2x)</w:t>
      </w:r>
      <w:r>
        <w:br/>
        <w:br/>
      </w:r>
      <w:r/>
      <w:r>
        <w:br/>
        <w:br/>
      </w:r>
      <w:r>
        <w:rPr>
          <w:b/>
        </w:rPr>
        <w:t>Entidade: Rainha</w:t>
      </w:r>
      <w:r>
        <w:br/>
      </w:r>
      <w:r>
        <w:rPr>
          <w:b/>
        </w:rPr>
        <w:t>Toque: Nago</w:t>
      </w:r>
      <w:r>
        <w:br/>
      </w:r>
      <w:r>
        <w:t>Se sua coroa é de ferro, e a sua capa é encarnada (2x)</w:t>
        <w:br/>
        <w:t>Vamos saravar, Exu Pomba Gira Rainha das 7 Encruzilhadas (2x)</w:t>
      </w:r>
      <w:r>
        <w:br/>
        <w:br/>
      </w:r>
      <w:r/>
      <w:r>
        <w:br/>
        <w:br/>
      </w:r>
      <w:r>
        <w:rPr>
          <w:b/>
        </w:rPr>
        <w:t>Entidade: Dama da Noite</w:t>
      </w:r>
      <w:r>
        <w:br/>
      </w:r>
      <w:r>
        <w:rPr>
          <w:b/>
        </w:rPr>
        <w:t>Toque: Barravento</w:t>
      </w:r>
      <w:r>
        <w:br/>
      </w:r>
      <w:r>
        <w:t>Dama da Noite não te dou meu coração, eu não posso com você morar</w:t>
        <w:br/>
        <w:t>Sua morada é na encruza, seu Tranca Rua é quem mora lá (2x)</w:t>
      </w:r>
      <w:r>
        <w:br/>
        <w:br/>
      </w:r>
      <w:r>
        <w:rPr>
          <w:b/>
        </w:rPr>
        <w:t>Entidade: Maria Mulambo</w:t>
      </w:r>
      <w:r>
        <w:br/>
      </w:r>
      <w:r>
        <w:rPr>
          <w:b/>
        </w:rPr>
        <w:t>Toque: Barravento</w:t>
      </w:r>
      <w:r>
        <w:br/>
      </w:r>
      <w:r>
        <w:t>Quem não lhe conhece, vai lhe conhecer</w:t>
        <w:br/>
        <w:t xml:space="preserve">Ela é Maria Mulambo, com muito prazer! </w:t>
        <w:br/>
        <w:t>Ela nasceu do lixo, na boca da lixeira</w:t>
        <w:br/>
        <w:t>Ela é Maria Mulambo e não é de brincadeira (2x)</w:t>
        <w:br/>
        <w:t>É maloqueira, é da lixeira, ela é da pá virada</w:t>
        <w:br/>
        <w:t xml:space="preserve">Ela é Maria Mulambo e não me deve nada </w:t>
      </w:r>
      <w:r>
        <w:br/>
        <w:br/>
      </w:r>
      <w:r/>
      <w:r>
        <w:br/>
        <w:br/>
      </w:r>
    </w:p>
    <w:p>
      <w:pPr>
        <w:pStyle w:val="Title"/>
      </w:pPr>
      <w:r>
        <w:t>Pontos de Exu Mirim</w:t>
      </w:r>
    </w:p>
    <w:p>
      <w:r>
        <w:rPr>
          <w:b/>
        </w:rPr>
        <w:t>Entidade: Exu Mirim</w:t>
      </w:r>
      <w:r>
        <w:br/>
      </w:r>
      <w:r>
        <w:rPr>
          <w:b/>
        </w:rPr>
        <w:t>Toque: Ijexa</w:t>
      </w:r>
      <w:r>
        <w:br/>
      </w:r>
      <w:r>
        <w:t>Oh meu Senhor das Almas não faça pouco de mim (2x)</w:t>
        <w:br/>
        <w:t>Eu sou pequenininho, eu sou Exú Mirim (2x)</w:t>
      </w:r>
      <w:r>
        <w:br/>
        <w:br/>
      </w:r>
      <w:r>
        <w:rPr>
          <w:b/>
        </w:rPr>
        <w:t>Entidade: Exu Mirim</w:t>
      </w:r>
      <w:r>
        <w:br/>
      </w:r>
      <w:r>
        <w:rPr>
          <w:b/>
        </w:rPr>
        <w:t>Toque: Ijexa</w:t>
      </w:r>
      <w:r>
        <w:br/>
      </w:r>
      <w:r>
        <w:t>É Mirim, é Mirim, é Mirim, é Mirim de pirimpimpim (2x)</w:t>
        <w:br/>
        <w:t>Pisa no galho, pisa no toco, tira encrenca, tira sufoco (2x)</w:t>
      </w:r>
      <w:r>
        <w:br/>
        <w:br/>
      </w:r>
      <w:r/>
      <w:r>
        <w:br/>
        <w:br/>
      </w:r>
      <w:r>
        <w:rPr>
          <w:b/>
        </w:rPr>
        <w:t>Entidade: Exu Caveirinha</w:t>
      </w:r>
      <w:r>
        <w:br/>
      </w:r>
      <w:r>
        <w:rPr>
          <w:b/>
        </w:rPr>
        <w:t>Toque: Nago</w:t>
      </w:r>
      <w:r>
        <w:br/>
      </w:r>
      <w:r>
        <w:t>Exú Caveirinha venha trabalhar, levanta dessa tumba faz pedra rolar</w:t>
        <w:br/>
        <w:t>Na mão esquerda a foice, na cinta o punhal, não sai da linha mano, pra não se dar mal</w:t>
      </w:r>
      <w:r>
        <w:br/>
        <w:br/>
      </w:r>
      <w:r/>
      <w:r>
        <w:br/>
        <w:br/>
      </w:r>
      <w:r>
        <w:rPr>
          <w:b/>
        </w:rPr>
        <w:t>Entidade: Exu Mirim</w:t>
      </w:r>
      <w:r>
        <w:br/>
      </w:r>
      <w:r>
        <w:rPr>
          <w:b/>
        </w:rPr>
        <w:t>Toque: Congo</w:t>
      </w:r>
      <w:r>
        <w:br/>
      </w:r>
      <w:r>
        <w:t>Vi um menino sentado na encruza, perguntei o que que foi, perguntei o que que faz (2x)</w:t>
        <w:br/>
        <w:t>Eu vim aqui desmanchar feitiço mas pra calunga eu já vou voltar (2x)</w:t>
      </w:r>
      <w:r>
        <w:br/>
        <w:br/>
      </w:r>
      <w:r/>
      <w:r>
        <w:br/>
        <w:br/>
      </w:r>
      <w:r>
        <w:rPr>
          <w:b/>
        </w:rPr>
        <w:t>Entidade: Exu Mirim</w:t>
      </w:r>
      <w:r>
        <w:br/>
      </w:r>
      <w:r>
        <w:rPr>
          <w:b/>
        </w:rPr>
        <w:t>Toque: Barravento</w:t>
      </w:r>
      <w:r>
        <w:br/>
      </w:r>
      <w:r>
        <w:t>Exu Mirim, você não é pagão (2x)</w:t>
        <w:br/>
        <w:t>Você foi batizado, pela lei do cão (2x)</w:t>
        <w:br/>
        <w:t>Exu mirim, não tem medo de careta (2x)</w:t>
        <w:br/>
        <w:t>Ele é filho do satanás, afilhado do capeta (2x)</w:t>
      </w:r>
      <w:r>
        <w:br/>
        <w:br/>
      </w:r>
      <w:r>
        <w:rPr>
          <w:b/>
        </w:rPr>
        <w:t>Entidade: Exu Mirim</w:t>
      </w:r>
      <w:r>
        <w:br/>
      </w:r>
      <w:r>
        <w:rPr>
          <w:b/>
        </w:rPr>
        <w:t>Toque: Barravento</w:t>
      </w:r>
      <w:r>
        <w:br/>
      </w:r>
      <w:r>
        <w:t>Ele pulou brasa, ele pulou a porteira, ele pulou brasa, ele pulou a porteira</w:t>
        <w:br/>
        <w:t>Botou fogo no paiol em uma brincadeira (2x)</w:t>
        <w:br/>
        <w:t>É Mirim, é Mirim, é Exu travesso… É Mirim, é Mirim, é Exu travesso (2x)</w:t>
      </w:r>
      <w:r>
        <w:br/>
        <w:br/>
      </w:r>
      <w:r/>
      <w:r>
        <w:br/>
        <w:br/>
      </w:r>
    </w:p>
    <w:p>
      <w:pPr>
        <w:pStyle w:val="Title"/>
      </w:pPr>
      <w:r>
        <w:t>Pontos de Malandro</w:t>
      </w:r>
    </w:p>
    <w:p>
      <w:r>
        <w:rPr>
          <w:b/>
        </w:rPr>
        <w:t>Entidade: Malandro</w:t>
      </w:r>
      <w:r>
        <w:br/>
      </w:r>
      <w:r>
        <w:rPr>
          <w:b/>
        </w:rPr>
        <w:t>Toque: Samba</w:t>
      </w:r>
      <w:r>
        <w:br/>
      </w:r>
      <w:r>
        <w:t>Joguei o limão pro alto e aparei no canivete</w:t>
        <w:br/>
        <w:t xml:space="preserve">Em conversa de malandro otário não se mete  </w:t>
        <w:br/>
        <w:t xml:space="preserve">Se quiser me ver vai no cabaré </w:t>
        <w:br/>
        <w:t xml:space="preserve">Vou tá sentado em uma mesa rodeado de mulher </w:t>
      </w:r>
      <w:r>
        <w:br/>
        <w:br/>
      </w:r>
      <w:r>
        <w:rPr>
          <w:b/>
        </w:rPr>
        <w:t>Entidade: Malandro</w:t>
      </w:r>
      <w:r>
        <w:br/>
      </w:r>
      <w:r>
        <w:rPr>
          <w:b/>
        </w:rPr>
        <w:t>Toque: Samba</w:t>
      </w:r>
      <w:r>
        <w:br/>
      </w:r>
      <w:r>
        <w:t>Você que fez trato com Malandro, trato feito não volta atrás (2x)</w:t>
        <w:br/>
        <w:t>Você conseguiu o que queria mas aquilo que devia não lembra mais (2x)</w:t>
        <w:br/>
        <w:t>Corre o fogo, corre o vento, corre até não poder mais</w:t>
        <w:br/>
        <w:t>Um dia você me paga nas voltas que o mundo faz (2x)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Seu doutor seu doutor, bravo Senhor</w:t>
        <w:br/>
        <w:t>Zé Pilintra chegou, bravo senhor</w:t>
        <w:br/>
        <w:t>Com poderes de Deus, bravo senhor</w:t>
        <w:br/>
        <w:t>Zé Pilintra sou eu, bravo senhor</w:t>
        <w:br/>
        <w:t>Carro não anda sem boi</w:t>
        <w:br/>
        <w:t>Nem Zé anda sem beber</w:t>
        <w:br/>
        <w:t>A roda do carro é grande</w:t>
        <w:br/>
        <w:t>Zé Pilintra vai dizer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De terno branco, seu punhal de aço puro, o seu ponto é seguro quando vem pra trabalhar</w:t>
        <w:br/>
        <w:t>Segura o Nego que esse Nego é Zé Pelintra, na descida do morro ele vem trabalhar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Tava jogando sinuca, uma nega maluca me apareceu,</w:t>
        <w:br/>
        <w:t>Trazia um menino no colo e dizia, toma que o filho é seu (2x)</w:t>
        <w:br/>
        <w:t>Se esse filho fosse meu, eu mandava batizar</w:t>
        <w:br/>
        <w:t>Me casava com a Navalha e mandava ela criar (2x)</w:t>
      </w:r>
      <w:r>
        <w:br/>
        <w:br/>
      </w:r>
      <w:r>
        <w:rPr>
          <w:b/>
        </w:rPr>
        <w:t>Entidade: Malandro</w:t>
      </w:r>
      <w:r>
        <w:br/>
      </w:r>
      <w:r>
        <w:rPr>
          <w:b/>
        </w:rPr>
        <w:t>Toque: Samba</w:t>
      </w:r>
      <w:r>
        <w:br/>
      </w:r>
      <w:r>
        <w:t>Malandro te digo meu irmão, que essa nega mexeu com meu coração</w:t>
        <w:br/>
        <w:t>Eu hoje vou subir lá na favela, vou dizer para o pai dela que me apaixonei por ela</w:t>
        <w:br/>
        <w:t>Malandro eu posso até correr perigo mas se eu descer do morro, essa nega desce comigo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Ô Zé, quando vem de Alagoas, toma cuidado com o balanço da canoa (2x)</w:t>
        <w:br/>
        <w:t>Ô Zé, faça tudo que quiser, só não maltrate o coração dessa mulher (2x)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Joguei meu limão na água, de pesado foi ao fundo</w:t>
        <w:br/>
        <w:t>Tirei carta de malandro profissão de vagabundo (2x)</w:t>
        <w:br/>
        <w:t>De manhã quando eu desço a ladeira a nega pensa que eu vou trabalhar (2x)</w:t>
        <w:br/>
        <w:t>Eu boto meu baralho no bolso meu cachecol no pescoço e vou pra barão de Mauá (2x)</w:t>
        <w:br/>
        <w:t>Trabalhar, trabalhar pra que? Se eu trabalhar eu vou morrer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 xml:space="preserve">Zé Pelintra, Zé Pelintra nego do chapéu de lado </w:t>
        <w:br/>
        <w:t>Na direita ele é maneiro, na esquerda ele é pesado (2x)</w:t>
        <w:br/>
        <w:t>Amigo meu camarada, não ponha a mão em cumbuca</w:t>
        <w:br/>
        <w:t>Quem mexer com Zé Pelintra, vai ficar lelé da cuca (2x)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Boa noite, pra quem é de boa noite, bom dia, pra quem é de bom dia (2x)</w:t>
        <w:br/>
        <w:t>A bênção, meu pai a bênção, seu Zé Pelintra é o rei da boemia (2x)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Mulher, mulher, não tenha medo do seu marido (2x)</w:t>
        <w:br/>
        <w:t>Se ele é bom na faca, Eu sou no facão</w:t>
        <w:br/>
        <w:t>Se ele é bom na reza, Eu na oração</w:t>
        <w:br/>
        <w:t>Se ele diz que sim, Eu digo que não</w:t>
        <w:br/>
        <w:t>Eu sou Zé Pelintra, E ele é Lampião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Oi Zé, oi zé, mas que Zé enganador (2x)</w:t>
        <w:br/>
        <w:t>Enganou moça bonita com palavras de amor</w:t>
        <w:br/>
        <w:t>Não foi eu que enganei ela, ela mesmo se enganou</w:t>
      </w:r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Samba</w:t>
      </w:r>
      <w:r>
        <w:br/>
      </w:r>
      <w:r>
        <w:t>É Seu Zé que tá chegando, Zé Pelintra aqui chegou</w:t>
        <w:br/>
        <w:t>Eita Zé que é arretado, Oxalá quem te mandou</w:t>
        <w:br/>
        <w:br/>
        <w:t>Pai Ogum é seu amigo, pela esquerda ele andou</w:t>
        <w:br/>
        <w:t>Bebeu cachaça com Exu, com Pomba Gira ele dançou</w:t>
        <w:br/>
        <w:br/>
        <w:t>É Seu Zé que tá chegando, Zé Pelintra aqui chegou</w:t>
        <w:br/>
        <w:t>Eita Zé que é arretado, Oxalá quem te mandou</w:t>
        <w:br/>
        <w:br/>
        <w:t>Ele quebra a demanda, catimbó despedaçou</w:t>
        <w:br/>
        <w:t>Eita seu Zé que é mulherengo, "Zé Pelintra". é do amor</w:t>
      </w:r>
      <w:r>
        <w:br/>
        <w:br/>
      </w:r>
      <w:r/>
      <w:r>
        <w:br/>
        <w:br/>
      </w:r>
      <w:r>
        <w:rPr>
          <w:b/>
        </w:rPr>
        <w:t>Entidade: Maria Navalha</w:t>
      </w:r>
      <w:r>
        <w:br/>
      </w:r>
      <w:r>
        <w:rPr>
          <w:b/>
        </w:rPr>
        <w:t>Toque: Congo</w:t>
      </w:r>
      <w:r>
        <w:br/>
      </w:r>
      <w:r>
        <w:t>Pode me chamar de covarde mas não abandono essa mulher (2x)</w:t>
        <w:br/>
        <w:t>Isso não é mulher é uma tentação (2x)</w:t>
        <w:br/>
        <w:t>Ela joga baralho, ela puxa a navalha, risca a faca no chão (2x)</w:t>
      </w:r>
      <w:r>
        <w:br/>
        <w:br/>
      </w:r>
      <w:r/>
      <w:r>
        <w:br/>
        <w:br/>
      </w:r>
      <w:r>
        <w:rPr>
          <w:b/>
        </w:rPr>
        <w:t>Entidade: Zé Pelintra</w:t>
      </w:r>
      <w:r>
        <w:br/>
      </w:r>
      <w:r>
        <w:rPr>
          <w:b/>
        </w:rPr>
        <w:t>Toque: Nago</w:t>
      </w:r>
      <w:r>
        <w:br/>
      </w:r>
      <w:r>
        <w:t>Estava sentado numa mesa da Jurema, afirmei meu ponto e balancei o maracá (2x)</w:t>
        <w:br/>
        <w:t>E eu saudei foi a Jurema Preta, seu José Pelintra dê um tombo e venha cá (2x)</w:t>
      </w:r>
      <w:r>
        <w:br/>
        <w:br/>
      </w:r>
      <w:r/>
      <w:r>
        <w:br/>
        <w:br/>
      </w:r>
    </w:p>
    <w:p>
      <w:pPr>
        <w:pStyle w:val="Title"/>
      </w:pPr>
      <w:r>
        <w:t>Pontos de Preto Velho</w:t>
      </w:r>
    </w:p>
    <w:p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 xml:space="preserve">Preto velho senta no toco faz o sinal da cruz pede proteção a Zambi para os filhos de Jesus </w:t>
        <w:br/>
        <w:t xml:space="preserve">Cada conta do seu rosário é um filho que ali está </w:t>
        <w:br/>
        <w:t>Se não fosse os pretos velhos não sabia caminhar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>Vovó não quer casca de coco no terreiro (2x)</w:t>
        <w:br/>
        <w:t>Pra não lembrar dos tempos do cativeiro (2x)</w:t>
      </w:r>
      <w:r>
        <w:br/>
        <w:br/>
      </w:r>
      <w:r>
        <w:rPr>
          <w:b/>
        </w:rPr>
        <w:t>Entidade: Mãe Maria de Minas</w:t>
      </w:r>
      <w:r>
        <w:br/>
      </w:r>
      <w:r>
        <w:rPr>
          <w:b/>
        </w:rPr>
        <w:t>Toque: Samba</w:t>
      </w:r>
      <w:r>
        <w:br/>
      </w:r>
      <w:r>
        <w:t>Salve Mãe Maria de Minas Mãe Maria de Minas Gerais (2x)</w:t>
        <w:br/>
        <w:t xml:space="preserve">Preta velha rezadeira qualquer nó ela desfaz </w:t>
        <w:br/>
        <w:t>Preta velha mirongueira é a razão da minha paz (2x)</w:t>
        <w:br/>
        <w:t>Da sua urucaia ela traz um cachimbo que vence demanda,</w:t>
        <w:br/>
        <w:t>Sete pembas, rosas brancas, um rosário de guiné,</w:t>
        <w:br/>
        <w:t>No cruzeiro abençoado trabalha pra quem tem fé (2x)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>No tempo do cativeiro pai João era feitor (2x)</w:t>
        <w:br/>
        <w:t>Todo mundo apanhava, ai que dó só pai João não apanhou (2x)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>Keguele, Keguele Xangô ele é filho da cobra Coral (2x)</w:t>
        <w:br/>
        <w:t>Olha o preto, tá trabalhando / Olha o branco, tá só olhando (2x)</w:t>
      </w:r>
      <w:r>
        <w:br/>
        <w:br/>
      </w:r>
      <w:r>
        <w:rPr>
          <w:b/>
        </w:rPr>
        <w:t>Entidade: Nega Cambinda</w:t>
      </w:r>
      <w:r>
        <w:br/>
      </w:r>
      <w:r>
        <w:rPr>
          <w:b/>
        </w:rPr>
        <w:t>Toque: Samba</w:t>
      </w:r>
      <w:r>
        <w:br/>
      </w:r>
      <w:r>
        <w:t>Nega Cambinda que fala nagô</w:t>
        <w:br/>
        <w:t>Nega da Costa Rica, filha de babalaô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>Vovô cochila, seu cachimbo cai no chão (2x)</w:t>
        <w:br/>
        <w:t>É no sopro da fumaça que seus inimigos vão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Samba</w:t>
      </w:r>
      <w:r>
        <w:br/>
      </w:r>
      <w:r>
        <w:t>Alele meu deus do céu, que alegria, os pretos velhos não carregam a soberbia</w:t>
        <w:br/>
        <w:t>Meu Deus do céu, isso é tudo que eu queria, a estrela dalva ao romper do meio dia (2x)</w:t>
        <w:br/>
        <w:t>Alele meu deus do céu, que alegria, os pretos velhos não carregam a soberbia</w:t>
        <w:br/>
        <w:t>Eu vou plantar pé de guiné nesse terreiro, para mostrar como se quebra feiticeiro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Samba</w:t>
      </w:r>
      <w:r>
        <w:br/>
      </w:r>
      <w:r>
        <w:t>Eu vou embora minha terra é muito longe, mas mesmo assim vou caminhando devagar (2x)</w:t>
        <w:br/>
        <w:t>O meu cruzeiro é um cruzeiro de penitência, mas Jesus Cristo de ajuda a carregar</w:t>
      </w:r>
      <w:r>
        <w:br/>
        <w:br/>
      </w:r>
      <w:r/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Nago</w:t>
      </w:r>
      <w:r>
        <w:br/>
      </w:r>
      <w:r>
        <w:t>Pai Joaquim, cadê pai Mané? Pai Mané foi na mata apanhar guiné (2x)</w:t>
        <w:br/>
        <w:t>Diga a ele que quando vier que suba a escada e não bata o pé! (2x)</w:t>
        <w:br/>
        <w:t>Pai Joaquim ee, pai Joaquim ea… pai Joaquim veio de Angola...</w:t>
      </w:r>
      <w:r>
        <w:br/>
        <w:br/>
      </w:r>
      <w:r>
        <w:rPr>
          <w:b/>
        </w:rPr>
        <w:t>Entidade: Maria Redonda</w:t>
      </w:r>
      <w:r>
        <w:br/>
      </w:r>
      <w:r>
        <w:rPr>
          <w:b/>
        </w:rPr>
        <w:t>Toque: Nago</w:t>
      </w:r>
      <w:r>
        <w:br/>
      </w:r>
      <w:r>
        <w:t>Fio, se suncê precisar é só pensar na vovó que ela vem te ajudar (2x)</w:t>
        <w:br/>
        <w:t>Pensa numa estrada longa zifiu, lá no seu jacutá</w:t>
        <w:br/>
        <w:t>E numa casinha branca, zifiu que a vovó tá lá</w:t>
        <w:br/>
        <w:t>Sentada num banquinho tosco, zifiu com sua rosário na mão</w:t>
        <w:br/>
        <w:t>Pensa na Vovó Maria Redonda fazendo Oração (2x)</w:t>
      </w:r>
      <w:r>
        <w:br/>
        <w:br/>
      </w:r>
      <w:r>
        <w:rPr>
          <w:b/>
        </w:rPr>
        <w:t>Entidade: Vovó Catarina</w:t>
      </w:r>
      <w:r>
        <w:br/>
      </w:r>
      <w:r>
        <w:rPr>
          <w:b/>
        </w:rPr>
        <w:t>Toque: Nago</w:t>
      </w:r>
      <w:r>
        <w:br/>
      </w:r>
      <w:r>
        <w:t>Saráva pra Vovó Catarina que é dona da gira do meu terreiro</w:t>
        <w:br/>
        <w:t>Saravá pra Vovó Catarina e pra todas as almas do cativeiro</w:t>
      </w:r>
      <w:r>
        <w:br/>
        <w:br/>
      </w:r>
      <w:r>
        <w:rPr>
          <w:b/>
        </w:rPr>
        <w:t>Entidade: Preta Velha</w:t>
      </w:r>
      <w:r>
        <w:br/>
      </w:r>
      <w:r>
        <w:rPr>
          <w:b/>
        </w:rPr>
        <w:t>Toque: Nago</w:t>
      </w:r>
      <w:r>
        <w:br/>
      </w:r>
      <w:r>
        <w:t>Vovó tem 7 saias, na última saia tem mironga</w:t>
        <w:br/>
        <w:t>Vovó veio de angola pra rezar filho de umbanda</w:t>
        <w:br/>
        <w:t>Com seu patuá e a figa de guiné</w:t>
        <w:br/>
        <w:t>Vovó veio de angola pra salvar filho de fé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Nago</w:t>
      </w:r>
      <w:r>
        <w:br/>
      </w:r>
      <w:r>
        <w:t>Preto velho nunca foi à cidade, ô sinhá fala na língua de Zambi, ô sinhá (2x)</w:t>
        <w:br/>
        <w:t>Eeee ô sinhá, fala na língua de Zambi (2x)</w:t>
      </w:r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Nago</w:t>
      </w:r>
      <w:r>
        <w:br/>
      </w:r>
      <w:r>
        <w:t>Lá vem vovó descendo a ladeira com sua sacola</w:t>
        <w:br/>
        <w:t>Com o seu patuá e figa de guiné ela vem de Angola (2x)</w:t>
        <w:br/>
        <w:t>Eu quero ver vovó, eu quero ver, eu quero ver se filho de Umbanda tem querer (2x)</w:t>
      </w:r>
      <w:r>
        <w:br/>
        <w:br/>
      </w:r>
      <w:r/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Congo</w:t>
      </w:r>
      <w:r>
        <w:br/>
      </w:r>
      <w:r>
        <w:t>Preto velho quando tem luz ele entra em qualquer lugar (2x)</w:t>
        <w:br/>
        <w:t>Pede licença a Zambi no terreiro, saravá coroa, vamos trabalhar (2x)</w:t>
      </w:r>
      <w:r>
        <w:br/>
        <w:br/>
      </w:r>
      <w:r/>
      <w:r>
        <w:br/>
        <w:br/>
      </w:r>
      <w:r>
        <w:rPr>
          <w:b/>
        </w:rPr>
        <w:t>Entidade: Pai Benedito</w:t>
      </w:r>
      <w:r>
        <w:br/>
      </w:r>
      <w:r>
        <w:rPr>
          <w:b/>
        </w:rPr>
        <w:t>Toque: Ijexa</w:t>
      </w:r>
      <w:r>
        <w:br/>
      </w:r>
      <w:r>
        <w:t>Pai benedito é preto, ô sinhá dona ele mora no roseiral (2x)</w:t>
        <w:br/>
        <w:t>Ele é preto e tem coroa, sinhá dona ele é chefe de Congá (2x)</w:t>
      </w:r>
      <w:r>
        <w:br/>
        <w:br/>
      </w:r>
      <w:r/>
      <w:r>
        <w:br/>
        <w:br/>
      </w:r>
      <w:r>
        <w:rPr>
          <w:b/>
        </w:rPr>
        <w:t>Entidade: Preto Velho</w:t>
      </w:r>
      <w:r>
        <w:br/>
      </w:r>
      <w:r>
        <w:rPr>
          <w:b/>
        </w:rPr>
        <w:t>Toque: Barravento</w:t>
      </w:r>
      <w:r>
        <w:br/>
      </w:r>
      <w:r>
        <w:t>A fumaça do cachimbo do preto, sobe no alto só não vê quem não quer (2x)</w:t>
        <w:br/>
        <w:t>Sobe no alto só não vê quem não quer, a mironga do preto tá no pé</w:t>
      </w:r>
      <w:r>
        <w:br/>
        <w:br/>
      </w:r>
      <w:r/>
      <w:r>
        <w:br/>
        <w:br/>
      </w:r>
    </w:p>
    <w:p>
      <w:pPr>
        <w:pStyle w:val="Title"/>
      </w:pPr>
      <w:r>
        <w:t>Pontos de Caboclo</w:t>
      </w:r>
    </w:p>
    <w:p>
      <w:r>
        <w:rPr>
          <w:b/>
        </w:rPr>
        <w:t>Entidade: Cobra Coral</w:t>
      </w:r>
      <w:r>
        <w:br/>
      </w:r>
      <w:r>
        <w:rPr>
          <w:b/>
        </w:rPr>
        <w:t>Toque: Congo</w:t>
      </w:r>
      <w:r>
        <w:br/>
      </w:r>
      <w:r>
        <w:t>Em cima da pedra eu vi galo cantar, debaixo da pedra, tem cobra coral (2x)</w:t>
        <w:br/>
        <w:t>Eu sou da mata, da mata eu sou, eu sou da mata e faço linha com Xangô (2x)</w:t>
      </w:r>
      <w:r>
        <w:br/>
        <w:br/>
      </w:r>
      <w:r>
        <w:rPr>
          <w:b/>
        </w:rPr>
        <w:t>Entidade: Sultão da Mata</w:t>
      </w:r>
      <w:r>
        <w:br/>
      </w:r>
      <w:r>
        <w:rPr>
          <w:b/>
        </w:rPr>
        <w:t>Toque: Congo</w:t>
      </w:r>
      <w:r>
        <w:br/>
      </w:r>
      <w:r>
        <w:t>Se ele é Sultão, amigo leal, sem Sultão da Mata não se pode trabalhar</w:t>
        <w:br/>
        <w:t>Subi a ladeira, não pude descer, chamei por Santa Bárbara /Ó minha mãe vem me valer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Congo</w:t>
      </w:r>
      <w:r>
        <w:br/>
      </w:r>
      <w:r>
        <w:t>Ele atirou, ele atirou e ninguém viu (2x)</w:t>
        <w:br/>
        <w:br/>
        <w:t>Só seu Flecheiro é que sabe, aonde a flecha caiu (2x)</w:t>
        <w:br/>
        <w:t>Ele atirou…</w:t>
      </w:r>
      <w:r>
        <w:br/>
        <w:br/>
      </w:r>
      <w:r>
        <w:rPr>
          <w:b/>
        </w:rPr>
        <w:t>Entidade: Pena Roxa</w:t>
      </w:r>
      <w:r>
        <w:br/>
      </w:r>
      <w:r>
        <w:rPr>
          <w:b/>
        </w:rPr>
        <w:t>Toque: Congo</w:t>
      </w:r>
      <w:r>
        <w:br/>
      </w:r>
      <w:r>
        <w:t xml:space="preserve">Seu pena roxa </w:t>
        <w:br/>
        <w:t>Seus filho estão lhe chamando</w:t>
        <w:br/>
        <w:t>Estão lhe chamando para trabalhar</w:t>
        <w:br/>
        <w:t>Seu pena Roxa ele é chefe de aldeia</w:t>
        <w:br/>
        <w:t>Seu pena Roxa é caboclo do Jurema</w:t>
        <w:br/>
        <w:t>Seu pena Roxa vem aqui para me ajudar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Congo</w:t>
      </w:r>
      <w:r>
        <w:br/>
      </w:r>
      <w:r>
        <w:t>Chefe dos indios, chama os indios pra aldeia (2x)</w:t>
        <w:br/>
        <w:t>Na aldeia Caboclo, na aldeia</w:t>
      </w:r>
      <w:r>
        <w:br/>
        <w:br/>
      </w:r>
      <w:r>
        <w:rPr>
          <w:b/>
        </w:rPr>
        <w:t>Entidade: Chegada</w:t>
      </w:r>
      <w:r>
        <w:br/>
      </w:r>
      <w:r>
        <w:rPr>
          <w:b/>
        </w:rPr>
        <w:t>Toque: Congo</w:t>
      </w:r>
      <w:r>
        <w:br/>
      </w:r>
      <w:r>
        <w:t>Oxalá chamou e já mandou buscar, os caboclos da Jurema pro seu Juremá (2x)</w:t>
        <w:br/>
        <w:t>Pai Oxalá, é rei do mundo inteiro e já deu ordens pra Jurema chamar seus falangeiros (2x)</w:t>
        <w:br/>
        <w:t>Mandai, Mandai, minha cabocla Jurema, os seus guerreiros essa é a ordem suprema (2x)</w:t>
      </w:r>
      <w:r>
        <w:br/>
        <w:br/>
      </w:r>
      <w:r>
        <w:rPr>
          <w:b/>
        </w:rPr>
        <w:t>Entidade: Jurema</w:t>
      </w:r>
      <w:r>
        <w:br/>
      </w:r>
      <w:r>
        <w:rPr>
          <w:b/>
        </w:rPr>
        <w:t>Toque: Congo</w:t>
      </w:r>
      <w:r>
        <w:br/>
      </w:r>
      <w:r>
        <w:t>Dentro da mata virgem, uma linda cabocla eu vi (2x)</w:t>
        <w:br/>
        <w:t>Com seu saiote feito de penas, era a Jurema, filha de tupi (2x)</w:t>
        <w:br/>
        <w:t>Jurema, Jurema, Jurema, linda cabocla filha de tupi (2x)</w:t>
        <w:br/>
        <w:t>Ela vem lá do Juremá,vem firmar seu ponto neste Congá (2x)</w:t>
      </w:r>
      <w:r>
        <w:br/>
        <w:br/>
      </w:r>
      <w:r>
        <w:rPr>
          <w:b/>
        </w:rPr>
        <w:t>Entidade: Pena Branca</w:t>
      </w:r>
      <w:r>
        <w:br/>
      </w:r>
      <w:r>
        <w:rPr>
          <w:b/>
        </w:rPr>
        <w:t>Toque: Congo</w:t>
      </w:r>
      <w:r>
        <w:br/>
      </w:r>
      <w:r>
        <w:t>Saravá seu Pena Branca, saravá seu apache</w:t>
        <w:br/>
        <w:t xml:space="preserve">Traz flecha e seu bodoque, pra defender filhos de fé </w:t>
        <w:br/>
        <w:t>Ele vem de Aruanda, trabalhar neste casuá</w:t>
        <w:br/>
        <w:t>Saravá Seu Pena Branca, um guerreiro de Oxalá</w:t>
        <w:br/>
        <w:br/>
        <w:t>Sua flecha vai certeira, vai pegar no feiticeiro</w:t>
        <w:br/>
        <w:t>Que fez juras e mandingas, para o filho do terreiro</w:t>
        <w:br/>
        <w:t>Pega o arco, atira a flecha, que esse bicho é corredor</w:t>
        <w:br/>
        <w:t>Mas deve ser castigo, ele é merecedor</w:t>
      </w:r>
      <w:r>
        <w:br/>
        <w:br/>
      </w:r>
      <w:r>
        <w:rPr>
          <w:b/>
        </w:rPr>
        <w:t>Entidade: Pena Branca</w:t>
      </w:r>
      <w:r>
        <w:br/>
      </w:r>
      <w:r>
        <w:rPr>
          <w:b/>
        </w:rPr>
        <w:t>Toque: Congo</w:t>
      </w:r>
      <w:r>
        <w:br/>
      </w:r>
      <w:r>
        <w:t>Um grito na mata ecoou, foi seu Pena Branca que chegou (2x)</w:t>
        <w:br/>
        <w:t>Com sua Flecha, com seu Cocar, seu Pena Branca vem nos ajudar (2x)</w:t>
      </w:r>
      <w:r>
        <w:br/>
        <w:br/>
      </w:r>
      <w:r>
        <w:rPr>
          <w:b/>
        </w:rPr>
        <w:t>Entidade: Treme Terra</w:t>
      </w:r>
      <w:r>
        <w:br/>
      </w:r>
      <w:r>
        <w:rPr>
          <w:b/>
        </w:rPr>
        <w:t>Toque: Congo</w:t>
      </w:r>
      <w:r>
        <w:br/>
      </w:r>
      <w:r>
        <w:t>Ele chegou no meu terreiro e deu o seu brado de guerra  (2x)</w:t>
        <w:br/>
        <w:t>O chão estremeceu , quando chegou seu Treme Terra  (2x)</w:t>
        <w:br/>
        <w:t>Firma a Curimba Ogã e cante com muito amor  (2x)</w:t>
        <w:br/>
        <w:t>Bate o tambor nessa aldeia Seu Treme Terra chegou 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Congo</w:t>
      </w:r>
      <w:r>
        <w:br/>
      </w:r>
      <w:r>
        <w:t>Caboclo pega a sua flecha</w:t>
        <w:br/>
        <w:t>Pega o seu bodoque</w:t>
        <w:br/>
        <w:t>O galo já cantou</w:t>
        <w:br/>
        <w:br/>
        <w:t>O galo já cantou na Aruanda</w:t>
        <w:br/>
        <w:t>Oxalá, lhe chama</w:t>
        <w:br/>
        <w:t>Vai pra sua banda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Congo</w:t>
      </w:r>
      <w:r>
        <w:br/>
      </w:r>
      <w:r>
        <w:t>A mata tava fechada, Oxalá mandou abrir</w:t>
        <w:br/>
        <w:t>Quem tem sangue de caboclo, quero ver pisar aqui  (2x)</w:t>
        <w:br/>
        <w:br/>
        <w:t>Caboclo é, caboclo é (2x)</w:t>
        <w:br/>
        <w:t>Caboclo é a luz da mata, é</w:t>
      </w:r>
      <w:r>
        <w:br/>
        <w:br/>
      </w:r>
      <w:r/>
      <w:r>
        <w:br/>
        <w:br/>
      </w:r>
      <w:r>
        <w:rPr>
          <w:b/>
        </w:rPr>
        <w:t>Entidade: Sete Pedreiras</w:t>
      </w:r>
      <w:r>
        <w:br/>
      </w:r>
      <w:r>
        <w:rPr>
          <w:b/>
        </w:rPr>
        <w:t>Toque: Samba</w:t>
      </w:r>
      <w:r>
        <w:br/>
      </w:r>
      <w:r>
        <w:t>Por detrás daquela serra, tem uma linda cachoeira (2x)</w:t>
        <w:br/>
        <w:t>É de meu Pai Xangô, é de Xangô Sete Pedreiras (2x)</w:t>
      </w:r>
      <w:r>
        <w:br/>
        <w:br/>
      </w:r>
      <w:r>
        <w:rPr>
          <w:b/>
        </w:rPr>
        <w:t>Entidade: Pena Verde</w:t>
      </w:r>
      <w:r>
        <w:br/>
      </w:r>
      <w:r>
        <w:rPr>
          <w:b/>
        </w:rPr>
        <w:t>Toque: Samba</w:t>
      </w:r>
      <w:r>
        <w:br/>
      </w:r>
      <w:r>
        <w:t>Caboclo Pena Verde é da umbanda, seu ponto, ele vem afirmar (2x)</w:t>
        <w:br/>
        <w:t>Se ele é caboclo, ele é flecheiro, ele é guerreiro, no terreiro ele saúda a Jurema (2x)</w:t>
      </w:r>
      <w:r>
        <w:br/>
        <w:br/>
      </w:r>
      <w:r>
        <w:rPr>
          <w:b/>
        </w:rPr>
        <w:t>Entidade: Sete Flechas</w:t>
      </w:r>
      <w:r>
        <w:br/>
      </w:r>
      <w:r>
        <w:rPr>
          <w:b/>
        </w:rPr>
        <w:t>Toque: Samba</w:t>
      </w:r>
      <w:r>
        <w:br/>
      </w:r>
      <w:r>
        <w:t>Foi numa tarde serena, lá nas matas da Jurema, que eu vi o caboclo bradar (2x)</w:t>
        <w:br/>
        <w:t>Quiô, quiô, quiô, quiô, quiera</w:t>
        <w:br/>
        <w:t>Sua mata está em festa, saravá seu seu sete flecha</w:t>
        <w:br/>
        <w:t>Que ele é rei da floresta (2x)</w:t>
      </w:r>
      <w:r>
        <w:br/>
        <w:br/>
      </w:r>
      <w:r>
        <w:rPr>
          <w:b/>
        </w:rPr>
        <w:t>Entidade: Tupinamba</w:t>
      </w:r>
      <w:r>
        <w:br/>
      </w:r>
      <w:r>
        <w:rPr>
          <w:b/>
        </w:rPr>
        <w:t>Toque: Samba</w:t>
      </w:r>
      <w:r>
        <w:br/>
      </w:r>
      <w:r>
        <w:t>Estava na beira do rio sem poder atravessar</w:t>
        <w:br/>
        <w:t>Eu chamei pelo caboclo, caboclo Tupinambá (2x)</w:t>
        <w:br/>
        <w:t>Tupinambá chamei, chamei tornei chamar eaahhh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Samba</w:t>
      </w:r>
      <w:r>
        <w:br/>
      </w:r>
      <w:r>
        <w:t>Caçador na beira do caminho, ô não me mate essa coral na estrada</w:t>
        <w:br/>
        <w:t>Se ela abandonou sua choupana caçador foi no romper da madrugada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Samba</w:t>
      </w:r>
      <w:r>
        <w:br/>
      </w:r>
      <w:r>
        <w:t>Caboclo não tem caminho para caminhar (2x)</w:t>
        <w:br/>
        <w:t>Caminha por cima da folha, por baixo da folha, em qualquer lugar (2x)</w:t>
      </w:r>
      <w:r>
        <w:br/>
        <w:br/>
      </w:r>
      <w:r>
        <w:rPr>
          <w:b/>
        </w:rPr>
        <w:t>Entidade: Ubirajara</w:t>
      </w:r>
      <w:r>
        <w:br/>
      </w:r>
      <w:r>
        <w:rPr>
          <w:b/>
        </w:rPr>
        <w:t>Toque: Samba</w:t>
      </w:r>
      <w:r>
        <w:br/>
      </w:r>
      <w:r>
        <w:t>Seu Ubirajara, quando vem da aldeia, ele traz nas mãos uma cobra coral (2x)</w:t>
        <w:br/>
        <w:t>É uma cobra coral, é uma cobra coral (2x)</w:t>
      </w:r>
      <w:r>
        <w:br/>
        <w:br/>
      </w:r>
      <w:r>
        <w:rPr>
          <w:b/>
        </w:rPr>
        <w:t>Entidade: Rompe Mato</w:t>
      </w:r>
      <w:r>
        <w:br/>
      </w:r>
      <w:r>
        <w:rPr>
          <w:b/>
        </w:rPr>
        <w:t>Toque: Samba</w:t>
      </w:r>
      <w:r>
        <w:br/>
      </w:r>
      <w:r>
        <w:t>Seu rompe mato vem descendo serra</w:t>
        <w:br/>
        <w:t>Seu rompe mato vem beirando o mar</w:t>
        <w:br/>
        <w:t>Seu rompe mato com seu capacete de Aruanda</w:t>
        <w:br/>
        <w:t xml:space="preserve">Pisa na Umbanda Aue </w:t>
        <w:br/>
        <w:t>Pisa na Umbanda Aue seu Rompe mato</w:t>
        <w:br/>
        <w:br/>
        <w:t xml:space="preserve">Na beira do mato tem mironga </w:t>
        <w:br/>
        <w:t>Na beira do mato tem dendê</w:t>
        <w:br/>
        <w:t>Na beira do mato tem despacho</w:t>
        <w:br/>
        <w:br/>
        <w:t>Na beira do mato tem despacho</w:t>
        <w:br/>
        <w:t>Que fizeram para você</w:t>
        <w:br/>
        <w:t>No meio do misticismo</w:t>
        <w:br/>
        <w:t>Você precisa aprender</w:t>
        <w:br/>
        <w:t>Para falar com seu Rompe mato</w:t>
        <w:br/>
        <w:t>Que ele vai te defender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Samba</w:t>
      </w:r>
      <w:r>
        <w:br/>
      </w:r>
      <w:r>
        <w:t>Caçador na beira do caminho</w:t>
        <w:br/>
        <w:t>Oi não me mate esta coral na estrada</w:t>
        <w:br/>
        <w:t>Se ela abandonou sua choupana, caçador</w:t>
        <w:br/>
        <w:t>Foi no romper da madrugada</w:t>
      </w:r>
      <w:r>
        <w:br/>
        <w:br/>
      </w:r>
      <w:r/>
      <w:r>
        <w:br/>
        <w:br/>
      </w:r>
      <w:r>
        <w:rPr>
          <w:b/>
        </w:rPr>
        <w:t>Entidade: Sete Flechas</w:t>
      </w:r>
      <w:r>
        <w:br/>
      </w:r>
      <w:r>
        <w:rPr>
          <w:b/>
        </w:rPr>
        <w:t>Toque: Nago</w:t>
      </w:r>
      <w:r>
        <w:br/>
      </w:r>
      <w:r>
        <w:t>Curimbembê, Curimbembá, sete Flechas um grande orixá (2x)</w:t>
        <w:br/>
        <w:t>Com sete dias de nascido, a Jurema o encontrou</w:t>
        <w:br/>
        <w:t>Deitado na folha seca, o caboclo ela criou</w:t>
        <w:br/>
        <w:t>Curimbembê, Curimbembá, Sete Flechas um grande orixá (2x)</w:t>
        <w:br/>
        <w:t>Nasceu na mata de Oxóssi, na aldeia de Juremá</w:t>
        <w:br/>
        <w:t>O caboclo Sete Flechas, iluminado por Oxalá</w:t>
        <w:br/>
        <w:t>Curimbembê, Curimbembá, sete Flechas um grande orixá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Nago</w:t>
      </w:r>
      <w:r>
        <w:br/>
      </w:r>
      <w:r>
        <w:t>Vestimenta de caboclo é samambaia, é samambaia, é samambaia (2x)</w:t>
        <w:br/>
        <w:t>Saia caboclo, não se atrapalha, saia do meio da samambaia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Nago</w:t>
      </w:r>
      <w:r>
        <w:br/>
      </w:r>
      <w:r>
        <w:t>Caboclo Roxo da pele morena, ele Oxóssi caçador lá na Jurema (2x)</w:t>
        <w:br/>
        <w:t>Ele jurou, ele jurara, para ouvir os conselhos que a Jurema possa dar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Nago</w:t>
      </w:r>
      <w:r>
        <w:br/>
      </w:r>
      <w:r>
        <w:t>Se a coral é sua cinta, e a jibóia sua laça (2x)</w:t>
        <w:br/>
        <w:t>Quizoa, quizoa, quizoa ê, caboclo mora nas matas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Nago</w:t>
      </w:r>
      <w:r>
        <w:br/>
      </w:r>
      <w:r>
        <w:t>Vestimenta de caboclo é samambaia, é samambaia, samambaia (2x)</w:t>
        <w:br/>
        <w:br/>
        <w:t>Venha caboclo, não se atrapalha</w:t>
        <w:br/>
        <w:t>Saia do meio da samambaia (2x)</w:t>
      </w:r>
      <w:r>
        <w:br/>
        <w:br/>
      </w:r>
      <w:r>
        <w:rPr>
          <w:b/>
        </w:rPr>
        <w:t>Entidade: Rompe Mato</w:t>
      </w:r>
      <w:r>
        <w:br/>
      </w:r>
      <w:r>
        <w:rPr>
          <w:b/>
        </w:rPr>
        <w:t>Toque: Nago</w:t>
      </w:r>
      <w:r>
        <w:br/>
      </w:r>
      <w:r>
        <w:t xml:space="preserve">No meio da mata eu vi </w:t>
        <w:br/>
        <w:t xml:space="preserve">Dois nomes gravados num toco de pau </w:t>
        <w:br/>
        <w:t xml:space="preserve">De uma lado o Seu Rompe Mato </w:t>
        <w:br/>
        <w:t>No outro o Seu Cobra Coral</w:t>
        <w:br/>
        <w:t>No meio na mata virgen eu vi</w:t>
        <w:br/>
        <w:t>A dois caboclos falando a língua Tupi Guarani</w:t>
      </w:r>
      <w:r>
        <w:br/>
        <w:br/>
      </w:r>
      <w:r/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Barravento</w:t>
      </w:r>
      <w:r>
        <w:br/>
      </w:r>
      <w:r>
        <w:t>Portão da Aldeia abriu, para Caboclo passar (2x)</w:t>
        <w:br/>
        <w:t>É hora, é hora, é hora caboclo, é hora de trabalhar (2x)</w:t>
      </w:r>
      <w:r>
        <w:br/>
        <w:br/>
      </w:r>
      <w:r>
        <w:rPr>
          <w:b/>
        </w:rPr>
        <w:t>Entidade: Caboclo</w:t>
      </w:r>
      <w:r>
        <w:br/>
      </w:r>
      <w:r>
        <w:rPr>
          <w:b/>
        </w:rPr>
        <w:t>Toque: Barravento</w:t>
      </w:r>
      <w:r>
        <w:br/>
      </w:r>
      <w:r>
        <w:t>Ê, ê, ê, boca da mata</w:t>
        <w:br/>
        <w:t>Deixa os caboclo passar, boca da mata</w:t>
      </w:r>
      <w:r>
        <w:br/>
        <w:br/>
      </w:r>
      <w:r/>
      <w:r>
        <w:br/>
        <w:br/>
      </w:r>
    </w:p>
    <w:p>
      <w:pPr>
        <w:pStyle w:val="Title"/>
      </w:pPr>
      <w:r>
        <w:t>Pontos de Marinheiro</w:t>
      </w:r>
    </w:p>
    <w:p>
      <w:r>
        <w:rPr>
          <w:b/>
        </w:rPr>
        <w:t>Entidade: Marinheiro</w:t>
      </w:r>
      <w:r>
        <w:br/>
      </w:r>
      <w:r>
        <w:rPr>
          <w:b/>
        </w:rPr>
        <w:t>Toque: Congo</w:t>
      </w:r>
      <w:r>
        <w:br/>
      </w:r>
      <w:r>
        <w:t>Seu Marinheiro é hora, é hora de vir trabalhar (2x)</w:t>
        <w:br/>
        <w:t>É céu, é mar, é terra, oh marinheiro no balanço do mar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Congo</w:t>
      </w:r>
      <w:r>
        <w:br/>
      </w:r>
      <w:r>
        <w:t>Seu marinheiro é hora, é hora do seu barco navegar (2x)</w:t>
        <w:br/>
        <w:t>O seu navio já está no porto, o comandante mandou te chamar (2x)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Congo</w:t>
      </w:r>
      <w:r>
        <w:br/>
      </w:r>
      <w:r>
        <w:t xml:space="preserve">Vem marinheiro, dá licença de passar </w:t>
        <w:br/>
        <w:t>Meu navio entrou no porto, ele vem do alto-mar</w:t>
        <w:br/>
        <w:t xml:space="preserve">Já cruzei a hora grande, mar revolto enfrentei </w:t>
        <w:br/>
        <w:t>Vou chamar pela pesqueira quero ver se ela vem</w:t>
        <w:br/>
        <w:t>Quando eu pisar em terra, vou falar com minha velha</w:t>
        <w:br/>
        <w:t>Meu navio foi no balanço e no balanço ele vem</w:t>
      </w:r>
      <w:r>
        <w:br/>
        <w:br/>
      </w:r>
      <w:r>
        <w:rPr>
          <w:b/>
        </w:rPr>
        <w:t>Entidade: Martin Pescador</w:t>
      </w:r>
      <w:r>
        <w:br/>
      </w:r>
      <w:r>
        <w:rPr>
          <w:b/>
        </w:rPr>
        <w:t>Toque: Congo</w:t>
      </w:r>
      <w:r>
        <w:br/>
      </w:r>
      <w:r>
        <w:t>Sei sei sei</w:t>
        <w:br/>
        <w:t>sei quem sou eu (2x)</w:t>
        <w:br/>
        <w:br/>
        <w:t>Sou das águas sagradas</w:t>
        <w:br/>
        <w:t>de mãe iemanjá</w:t>
        <w:br/>
        <w:t>Sou martin pescador</w:t>
        <w:br/>
        <w:t>do fundo do mar (2x)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Congo</w:t>
      </w:r>
      <w:r>
        <w:br/>
      </w:r>
      <w:r>
        <w:t>E la mano e la mano meu</w:t>
        <w:br/>
        <w:t xml:space="preserve">Seu cair nessa ladeira </w:t>
        <w:br/>
        <w:t>lá mano segura eu</w:t>
      </w:r>
      <w:r>
        <w:br/>
        <w:br/>
      </w:r>
      <w:r/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Samba</w:t>
      </w:r>
      <w:r>
        <w:br/>
      </w:r>
      <w:r>
        <w:t>Seu marinheiro veio de navio veio da bahia atender o meu chamado (2x)</w:t>
        <w:br/>
        <w:t>O galo canta e o dia clareia, e a marujada vem sambar na areia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Samba</w:t>
      </w:r>
      <w:r>
        <w:br/>
      </w:r>
      <w:r>
        <w:t>Minha jangada vai sair pro mar, vou trabalhar meu bem querer</w:t>
        <w:br/>
        <w:t>Se Deus quiser quando eu voltar do mar, um peixe bom eu vou trazer</w:t>
        <w:br/>
        <w:t>Meus companheiros também vão voltar e a Deus do céu vamos agradecer (2x)</w:t>
      </w:r>
      <w:r>
        <w:br/>
        <w:br/>
      </w:r>
      <w:r>
        <w:rPr>
          <w:b/>
        </w:rPr>
        <w:t>Entidade: Martin Pescador</w:t>
      </w:r>
      <w:r>
        <w:br/>
      </w:r>
      <w:r>
        <w:rPr>
          <w:b/>
        </w:rPr>
        <w:t>Toque: Samba</w:t>
      </w:r>
      <w:r>
        <w:br/>
      </w:r>
      <w:r>
        <w:t>Seu Martim Pescador que banda é a sua bebendo cachaça caindo na rua (2x)</w:t>
        <w:br/>
        <w:t>Eu bebo eu bebo, eu bebo muito bem</w:t>
        <w:br/>
        <w:t>Pago com meu dinheiro não é da conta de ninguém (2x)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Samba</w:t>
      </w:r>
      <w:r>
        <w:br/>
      </w:r>
      <w:r>
        <w:t xml:space="preserve">Oh remador remador </w:t>
        <w:br/>
        <w:t>Apressa esse barco no mar</w:t>
        <w:br/>
        <w:t>Eu quero ver meu amor</w:t>
        <w:br/>
        <w:t>Mais quero mora do lado de lá (2x)</w:t>
        <w:br/>
        <w:br/>
        <w:t>Oh meu amor está chorando</w:t>
        <w:br/>
        <w:t>Cansada de tanto esperar</w:t>
        <w:br/>
        <w:t>Mais a lua do céu é tão linda</w:t>
        <w:br/>
        <w:t>Vou fazer serenata pro mar (2x)</w:t>
      </w:r>
      <w:r>
        <w:br/>
        <w:br/>
      </w:r>
      <w:r/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Barravento</w:t>
      </w:r>
      <w:r>
        <w:br/>
      </w:r>
      <w:r>
        <w:t>Eu não sou daqui... Marinheiro só</w:t>
        <w:br/>
        <w:t>Eu não tenho amor... Marinheiro só</w:t>
        <w:br/>
        <w:t>Eu sou da Bahia... Marinheiro só</w:t>
        <w:br/>
        <w:t>E de São Salvador... Marinheiro só</w:t>
        <w:br/>
        <w:t xml:space="preserve">O marinheiro, marinheiro… Marinheiro só </w:t>
        <w:br/>
        <w:t>Quem te ensinou a navegar?... Marinheiro só</w:t>
        <w:br/>
        <w:t>Foi o tombo do navio… Marinheiro só</w:t>
        <w:br/>
        <w:t>O foi o balanço do mar… Marinheiro só</w:t>
        <w:br/>
        <w:t xml:space="preserve">Lá vem, lá vem… Marinheiro só </w:t>
        <w:br/>
        <w:t>Ele vem faceiro… Marinheiro só</w:t>
        <w:br/>
        <w:t>Todo de branco… Marinheiro só</w:t>
        <w:br/>
        <w:t>Com seu bonézinho… Marinheiro só (2x)</w:t>
      </w:r>
      <w:r>
        <w:br/>
        <w:br/>
      </w:r>
      <w:r>
        <w:rPr>
          <w:b/>
        </w:rPr>
        <w:t>Entidade: Martin Pescador</w:t>
      </w:r>
      <w:r>
        <w:br/>
      </w:r>
      <w:r>
        <w:rPr>
          <w:b/>
        </w:rPr>
        <w:t>Toque: Barravento</w:t>
      </w:r>
      <w:r>
        <w:br/>
      </w:r>
      <w:r>
        <w:t xml:space="preserve">Meu pai não gosta de mim </w:t>
        <w:br/>
        <w:t xml:space="preserve">Minha mãe foi quem me criou </w:t>
        <w:br/>
        <w:t xml:space="preserve">Me pegou pelo pé </w:t>
        <w:br/>
        <w:t xml:space="preserve">E me jogou na lagoa </w:t>
        <w:br/>
        <w:t>Seu Martim que ele é</w:t>
        <w:br/>
        <w:t>Remador de canoa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Barravento</w:t>
      </w:r>
      <w:r>
        <w:br/>
      </w:r>
      <w:r>
        <w:t>Minha mãe me deu um lindo barco</w:t>
        <w:br/>
        <w:t xml:space="preserve">Dizia que eu era igual meu pai </w:t>
        <w:br/>
        <w:t xml:space="preserve">Meu pai se perdeu no mar há sete anos atrás </w:t>
        <w:br/>
        <w:br/>
        <w:t xml:space="preserve">Navegando em águas profundas </w:t>
        <w:br/>
        <w:t xml:space="preserve">Misteriosas do mar azul </w:t>
        <w:br/>
        <w:t xml:space="preserve">Encontrei uma pequena ilha </w:t>
        <w:br/>
        <w:t xml:space="preserve">E uma choupana feita de bambu </w:t>
        <w:br/>
        <w:br/>
        <w:t xml:space="preserve">Lá eu avistei um velho pescador </w:t>
        <w:br/>
        <w:t xml:space="preserve">Que há sete anos vivia por lá </w:t>
        <w:br/>
        <w:t>Mera semelhança nele eu encontrei</w:t>
        <w:br/>
        <w:t xml:space="preserve">Era meu pai não podia negar </w:t>
        <w:br/>
        <w:br/>
        <w:t xml:space="preserve">Graças a marinha </w:t>
        <w:br/>
        <w:t xml:space="preserve">Sou marinheiro </w:t>
        <w:br/>
        <w:t xml:space="preserve">Junto de meu pai </w:t>
        <w:br/>
        <w:t xml:space="preserve">Sou pescador </w:t>
        <w:br/>
        <w:t xml:space="preserve">Agradeço a umbanda por ser filho dela </w:t>
        <w:br/>
        <w:t>Iemanjá que o barco guiou</w:t>
      </w:r>
      <w:r>
        <w:br/>
        <w:br/>
      </w:r>
      <w:r/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Nago</w:t>
      </w:r>
      <w:r>
        <w:br/>
      </w:r>
      <w:r>
        <w:t>Quem me ensinou a nadar, foi os peixinhos do mar</w:t>
        <w:br/>
        <w:t>Foi, foi, foi marinheiro… foi minha mãe Iemanjá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Nago</w:t>
      </w:r>
      <w:r>
        <w:br/>
      </w:r>
      <w:r>
        <w:t xml:space="preserve">Marinheiro quer quer quer </w:t>
        <w:br/>
        <w:t>Marinheiro quer beber vinho</w:t>
        <w:br/>
        <w:t>Marinheiro quer farda branca</w:t>
        <w:br/>
        <w:t>Enfeitada com azul marinho</w:t>
      </w:r>
      <w:r>
        <w:br/>
        <w:br/>
      </w:r>
      <w:r>
        <w:rPr>
          <w:b/>
        </w:rPr>
        <w:t>Entidade: Marinheiro</w:t>
      </w:r>
      <w:r>
        <w:br/>
      </w:r>
      <w:r>
        <w:rPr>
          <w:b/>
        </w:rPr>
        <w:t>Toque: Nago</w:t>
      </w:r>
      <w:r>
        <w:br/>
      </w:r>
      <w:r>
        <w:t xml:space="preserve">Seu marinheiro eu não sei por que </w:t>
        <w:br/>
        <w:t>Mais toda madrugada eu sonho com você</w:t>
        <w:br/>
        <w:t xml:space="preserve">Marinheiro é bom é bom nessa corrente </w:t>
        <w:br/>
        <w:t>Só os marinheiro para saudar toda essa gente</w:t>
      </w:r>
      <w:r>
        <w:br/>
        <w:br/>
      </w:r>
      <w:r/>
      <w:r>
        <w:br/>
        <w:br/>
      </w:r>
    </w:p>
    <w:p>
      <w:pPr>
        <w:pStyle w:val="Title"/>
      </w:pPr>
      <w:r>
        <w:t>Pontos de Baiano</w:t>
      </w:r>
    </w:p>
    <w:p>
      <w:r>
        <w:rPr>
          <w:b/>
        </w:rPr>
        <w:t>Entidade: Baiano</w:t>
      </w:r>
      <w:r>
        <w:br/>
      </w:r>
      <w:r>
        <w:rPr>
          <w:b/>
        </w:rPr>
        <w:t>Toque: Samba</w:t>
      </w:r>
      <w:r>
        <w:br/>
      </w:r>
      <w:r>
        <w:t>Quando eu vim da Bahia, eu vim só, deixei pai, deixei mãe, deixei vó (2x)</w:t>
        <w:br/>
        <w:t>Só, Só, Só, deixei pai, deixei mãe, deixei vó (2x)</w:t>
      </w:r>
      <w:r>
        <w:br/>
        <w:br/>
      </w:r>
      <w:r>
        <w:rPr>
          <w:b/>
        </w:rPr>
        <w:t>Entidade: Baiana</w:t>
      </w:r>
      <w:r>
        <w:br/>
      </w:r>
      <w:r>
        <w:rPr>
          <w:b/>
        </w:rPr>
        <w:t>Toque: Samba</w:t>
      </w:r>
      <w:r>
        <w:br/>
      </w:r>
      <w:r>
        <w:t>Ê baiana, êêê baiana baianinha (2x)</w:t>
        <w:br/>
        <w:t>Baiana boa, gosta de samba, entra na roda e diz que é bamba (2x)</w:t>
        <w:br/>
        <w:t>Toca a viola que ela quer sambar, ela gosta de samba ela quer rebolar (2x)</w:t>
      </w:r>
      <w:r>
        <w:br/>
        <w:br/>
      </w:r>
      <w:r>
        <w:rPr>
          <w:b/>
        </w:rPr>
        <w:t>Entidade: Baiana</w:t>
      </w:r>
      <w:r>
        <w:br/>
      </w:r>
      <w:r>
        <w:rPr>
          <w:b/>
        </w:rPr>
        <w:t>Toque: Samba</w:t>
      </w:r>
      <w:r>
        <w:br/>
      </w:r>
      <w:r>
        <w:t>Baiana faz e não manda, não tem medo de demanda (2x)</w:t>
        <w:br/>
        <w:t>Baiana feiticeira da linha de Nagô, trabalha com pó de pemba pra ajudar Babalaô</w:t>
        <w:br/>
        <w:t>Baiana sim, Baiana vem Quebra a mandinga com dendê (2x)</w:t>
      </w:r>
      <w:r>
        <w:br/>
        <w:br/>
      </w:r>
      <w:r>
        <w:rPr>
          <w:b/>
        </w:rPr>
        <w:t>Entidade: Maria Bonita</w:t>
      </w:r>
      <w:r>
        <w:br/>
      </w:r>
      <w:r>
        <w:rPr>
          <w:b/>
        </w:rPr>
        <w:t>Toque: Samba</w:t>
      </w:r>
      <w:r>
        <w:br/>
      </w:r>
      <w:r>
        <w:t>Eu vi uma saia rendada rodando no vento</w:t>
        <w:br/>
        <w:t xml:space="preserve">Baiana chegou arretada escutou meu lamento </w:t>
        <w:br/>
        <w:t>Quebrou o coco, venceu demanda</w:t>
        <w:br/>
        <w:t>Maria bonita que vem toda prosa na gira de umbanda</w:t>
      </w:r>
      <w:r>
        <w:br/>
        <w:br/>
      </w:r>
      <w:r>
        <w:rPr>
          <w:b/>
        </w:rPr>
        <w:t>Entidade: Baiana</w:t>
      </w:r>
      <w:r>
        <w:br/>
      </w:r>
      <w:r>
        <w:rPr>
          <w:b/>
        </w:rPr>
        <w:t>Toque: Samba</w:t>
      </w:r>
      <w:r>
        <w:br/>
      </w:r>
      <w:r>
        <w:t>Olê mulher rendeira, olê mulher rendá (2x)</w:t>
        <w:br/>
        <w:t>Tu me ensina a fazer renda que eu te ensino a namorar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Samba</w:t>
      </w:r>
      <w:r>
        <w:br/>
      </w:r>
      <w:r>
        <w:t>Baiano quebra côco, quebra de qualquer maneira (2x)</w:t>
        <w:br/>
        <w:t>Baiano no terreiro não aceita brincadeira (2x)</w:t>
        <w:br/>
        <w:t>Baiano quebra porque conhece, baiano dá castigo pra quem merece (2x)</w:t>
      </w:r>
      <w:r>
        <w:br/>
        <w:br/>
      </w:r>
      <w:r>
        <w:rPr>
          <w:b/>
        </w:rPr>
        <w:t>Entidade: Zé Baiano</w:t>
      </w:r>
      <w:r>
        <w:br/>
      </w:r>
      <w:r>
        <w:rPr>
          <w:b/>
        </w:rPr>
        <w:t>Toque: Samba</w:t>
      </w:r>
      <w:r>
        <w:br/>
      </w:r>
      <w:r>
        <w:t xml:space="preserve">Eu vi foi beirando a areia </w:t>
        <w:br/>
        <w:t>Louvei a mamãe sereia saudei mãe Iemanjá (2x)</w:t>
        <w:br/>
        <w:br/>
        <w:t xml:space="preserve">Salve o senhor do Bonfim </w:t>
        <w:br/>
        <w:t>Iemanjá para me iluminar (2x)</w:t>
        <w:br/>
        <w:br/>
        <w:t xml:space="preserve">Meu nome é zé baiano vim aqui para trabalhar </w:t>
        <w:br/>
        <w:t>Eu moro na Bahia onde tem o meu conga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Samba</w:t>
      </w:r>
      <w:r>
        <w:br/>
      </w:r>
      <w:r>
        <w:t xml:space="preserve">Eu levei uma carreira </w:t>
        <w:br/>
        <w:t>E esta foi pequenininha</w:t>
        <w:br/>
        <w:br/>
        <w:t xml:space="preserve">Um facão de sete arrobas </w:t>
        <w:br/>
        <w:t>Fora o cabo e a bainha</w:t>
        <w:br/>
        <w:br/>
        <w:t>Uma cesta de ovos e setecentas galinhas</w:t>
        <w:br/>
        <w:t>E o trem corre é por cima da linha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Samba</w:t>
      </w:r>
      <w:r>
        <w:br/>
      </w:r>
      <w:r>
        <w:t>Capoeira tome um sentindo (2x)</w:t>
        <w:br/>
        <w:t>que eu vou lhe derrubar (2x)</w:t>
        <w:br/>
        <w:br/>
        <w:t>Temos sangue de guerreiro nosso pai é abajé</w:t>
        <w:br/>
        <w:t>Você veste calça branca mais não sabe pra que é</w:t>
      </w:r>
      <w:r>
        <w:br/>
        <w:br/>
      </w:r>
      <w:r/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Congo</w:t>
      </w:r>
      <w:r>
        <w:br/>
      </w:r>
      <w:r>
        <w:t>Bahia, oh África, vem cá, vem nos ajudar (2x)</w:t>
        <w:br/>
        <w:t>Força bahiana, força africana</w:t>
        <w:br/>
        <w:t>Força Divina, vem cá, vem cá (2x)</w:t>
      </w:r>
      <w:r>
        <w:br/>
        <w:br/>
      </w:r>
      <w:r>
        <w:rPr>
          <w:b/>
        </w:rPr>
        <w:t>Entidade: Corisco</w:t>
      </w:r>
      <w:r>
        <w:br/>
      </w:r>
      <w:r>
        <w:rPr>
          <w:b/>
        </w:rPr>
        <w:t>Toque: Congo</w:t>
      </w:r>
      <w:r>
        <w:br/>
      </w:r>
      <w:r>
        <w:t>Samba gente até o sol raiar</w:t>
        <w:br/>
        <w:t>Mataram Corisco é balearam Dadá (2x)</w:t>
        <w:br/>
        <w:t>Mataram Corisco num dia de sexta feira</w:t>
        <w:br/>
        <w:t>Mataram ele a caminho da feira (2x)</w:t>
        <w:br/>
        <w:t>Se entrega Corisco eu não me entrego não</w:t>
        <w:br/>
        <w:t>Só me entrego a bala, não irei pra prisão (2x)</w:t>
      </w:r>
      <w:r>
        <w:br/>
        <w:br/>
      </w:r>
      <w:r>
        <w:rPr>
          <w:b/>
        </w:rPr>
        <w:t>Entidade: Demanda</w:t>
      </w:r>
      <w:r>
        <w:br/>
      </w:r>
      <w:r>
        <w:rPr>
          <w:b/>
        </w:rPr>
        <w:t>Toque: Congo</w:t>
      </w:r>
      <w:r>
        <w:br/>
      </w:r>
      <w:r>
        <w:t>Se ele é baiano</w:t>
        <w:br/>
        <w:t>Agora que eu quero ver</w:t>
        <w:br/>
        <w:t>Dançar catira</w:t>
        <w:br/>
        <w:t>No azeite de dendê</w:t>
        <w:br/>
        <w:t>Eu quero ver</w:t>
        <w:br/>
        <w:t>A baianada de Aruanda</w:t>
        <w:br/>
        <w:t>Trabalhando na Umbanda</w:t>
        <w:br/>
        <w:t>Pra demanda não vencer</w:t>
        <w:br/>
        <w:t xml:space="preserve">Afirma ponto </w:t>
        <w:br/>
        <w:t>Baiano eu quero ver</w:t>
        <w:br/>
        <w:t>Dançar catira</w:t>
        <w:br/>
        <w:t>No azeite de dendê</w:t>
        <w:br/>
        <w:t>Eu quero ver</w:t>
        <w:br/>
        <w:t>A baianada de Aruanda</w:t>
        <w:br/>
        <w:t>Trabalhando na Umbanda</w:t>
        <w:br/>
        <w:t>Pra demanda não vencer</w:t>
      </w:r>
      <w:r>
        <w:br/>
        <w:br/>
      </w:r>
      <w:r/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Nago</w:t>
      </w:r>
      <w:r>
        <w:br/>
      </w:r>
      <w:r>
        <w:t>Quando eu cheguei da Bahia, estrada eu não via (2x)</w:t>
        <w:br/>
        <w:t>Em cada encruza que eu passava, uma vela eu acendia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Nago</w:t>
      </w:r>
      <w:r>
        <w:br/>
      </w:r>
      <w:r>
        <w:t>Baiano é um povo bom, é povo trabalhador (2x)</w:t>
        <w:br/>
        <w:t>Quem mexe com baiano, mexe com Nosso Senhor (2x)</w:t>
      </w:r>
      <w:r>
        <w:br/>
        <w:br/>
      </w:r>
      <w:r/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>Baiano bom, Baiano bom, Baiano bom é o que sabe trabalhar (2x)</w:t>
        <w:br/>
        <w:t>Baiano bom é o que sobe no coqueiro, tira o coco, bebe a água e deixa o coco no lugar (2x)</w:t>
      </w:r>
      <w:r>
        <w:br/>
        <w:br/>
      </w:r>
      <w:r>
        <w:rPr>
          <w:b/>
        </w:rPr>
        <w:t>Entidade: Baiana</w:t>
      </w:r>
      <w:r>
        <w:br/>
      </w:r>
      <w:r>
        <w:rPr>
          <w:b/>
        </w:rPr>
        <w:t>Toque: Barravento</w:t>
      </w:r>
      <w:r>
        <w:br/>
      </w:r>
      <w:r>
        <w:t>Baiana da saia rendada seu tabuleiro tem axé</w:t>
        <w:br/>
        <w:t>A baiana tá requebrando como dança no candomblé (2x)</w:t>
        <w:br/>
        <w:t>É na macumba aê, é na macumba á… Tambor ôôô ôôô ôôô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>Vamos baianada dançar no catimbó, amarrar os inimigos na pontinha do cipó (2x)</w:t>
        <w:br/>
        <w:t>Amarrei, amarrei, amarrei e dei um nó, amarrei meus inimigos na pontinha do cipó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>Eu trago a minha roupa num baú</w:t>
        <w:br/>
        <w:t>Eu trago a minha faca e meu punhal (2x)</w:t>
        <w:br/>
        <w:t xml:space="preserve">Se nego atira, eu me abaixo e bala passa </w:t>
        <w:br/>
        <w:t>No cachimbo da fumaça eu pego é nego no punhal (2x)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 xml:space="preserve">Samba de bambu de bambu le </w:t>
        <w:br/>
        <w:t>Samba de bambu de bambu la</w:t>
        <w:br/>
        <w:br/>
        <w:t xml:space="preserve">É de bambu bambu le </w:t>
        <w:br/>
        <w:t>É de bambu bambu la</w:t>
        <w:br/>
        <w:br/>
        <w:t>Peneira fina que não pode peneirar</w:t>
        <w:br/>
        <w:t>Cordão de ouro que não pode arrebentar</w:t>
        <w:br/>
        <w:br/>
        <w:t>Me dê a sua mão que te boto na pinguela</w:t>
        <w:br/>
        <w:t>Pinguela é oba oba e não tem caruncho nela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 xml:space="preserve">Vamo penerar </w:t>
        <w:br/>
        <w:t>Vamo penerar</w:t>
        <w:br/>
        <w:t>Deixa a terra tremer e a poeira levantar</w:t>
      </w:r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Barravento</w:t>
      </w:r>
      <w:r>
        <w:br/>
      </w:r>
      <w:r>
        <w:t xml:space="preserve">Catimbozeiro velho </w:t>
        <w:br/>
        <w:t xml:space="preserve">Catimbozeiro velho </w:t>
        <w:br/>
        <w:t xml:space="preserve">Ele é baiano da Bahia ele é Catimbozeiro velho </w:t>
      </w:r>
      <w:r>
        <w:br/>
        <w:br/>
      </w:r>
      <w:r/>
      <w:r>
        <w:br/>
        <w:br/>
      </w:r>
      <w:r>
        <w:rPr>
          <w:b/>
        </w:rPr>
        <w:t>Entidade: Baiano</w:t>
      </w:r>
      <w:r>
        <w:br/>
      </w:r>
      <w:r>
        <w:rPr>
          <w:b/>
        </w:rPr>
        <w:t>Toque: Ijexa</w:t>
      </w:r>
      <w:r>
        <w:br/>
      </w:r>
      <w:r>
        <w:t xml:space="preserve">Sete coco andou no mundo </w:t>
        <w:br/>
        <w:t>Sete coco o mundo andou</w:t>
        <w:br/>
        <w:br/>
        <w:t xml:space="preserve">Na cidade da Bahia </w:t>
        <w:br/>
        <w:t>Sete coco o sim senhor</w:t>
      </w:r>
      <w:r>
        <w:br/>
        <w:br/>
      </w:r>
      <w:r/>
      <w:r>
        <w:br/>
        <w:br/>
      </w:r>
    </w:p>
    <w:p>
      <w:pPr>
        <w:pStyle w:val="Title"/>
      </w:pPr>
      <w:r>
        <w:t>Pontos de Boiadeiro</w:t>
      </w:r>
    </w:p>
    <w:p>
      <w:r>
        <w:rPr>
          <w:b/>
        </w:rPr>
        <w:t>Entidade: Boiadeiro</w:t>
      </w:r>
      <w:r>
        <w:br/>
      </w:r>
      <w:r>
        <w:rPr>
          <w:b/>
        </w:rPr>
        <w:t>Toque: Congo</w:t>
      </w:r>
      <w:r>
        <w:br/>
      </w:r>
      <w:r>
        <w:t>Seu boiadeiro, por aqui choveu (2x)</w:t>
        <w:br/>
        <w:t>Choveu, água rolou, foi tanta água que meu boi nadou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Congo</w:t>
      </w:r>
      <w:r>
        <w:br/>
      </w:r>
      <w:r>
        <w:t>Sua boiada é de 31, eu contei 30 e tá faltando 1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Congo</w:t>
      </w:r>
      <w:r>
        <w:br/>
      </w:r>
      <w:r>
        <w:t xml:space="preserve">Pedrinha, miudinha, pedrinha de Aruanda ê, lajedo tão grande, tão grande de Aruanda ê </w:t>
        <w:br/>
        <w:t>É de pedrinha miúda, é de pedrinha graúda, é de pedrinha miúda, é de pedrinha graúda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Congo</w:t>
      </w:r>
      <w:r>
        <w:br/>
      </w:r>
      <w:r>
        <w:t>Ô Boa noite, meus senhores, boa noite meus senhores</w:t>
        <w:br/>
        <w:t>Dá licença parados cavaleiros, ô dá licença para os cavaleiros</w:t>
        <w:br/>
        <w:t>Eu moro em Mata Cerrada, moro em Mata Cerrada, o meu nome é caboclo vaqueiro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Congo</w:t>
      </w:r>
      <w:r>
        <w:br/>
      </w:r>
      <w:r>
        <w:t>Bóia boiadeiro, boiadeiro bóia (2x)</w:t>
        <w:br/>
        <w:t>Se eu contar a minha vida boiadeiro chora (2x)</w:t>
      </w:r>
      <w:r>
        <w:br/>
        <w:br/>
      </w:r>
      <w:r/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Eu vi um boi bravo, no meio da estrada (2x)</w:t>
        <w:br/>
        <w:t>Chamei seu boiadeiro, pra fazer a laçada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Nas tranças de seu cabelo, eu bebi água de gravatá (2x)</w:t>
        <w:br/>
        <w:t>Eu bebi água de gravatá, seu boiadeiro, eu bebi água de gravatá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Eu tenho meu chapéu de couro, eu tenho a minha guiada (2x)</w:t>
        <w:br/>
        <w:t>Eu tenho meu lenço vermelho, para tocar minha vaquejada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Boiadeiro menino querido de Deus, boiadeiro menino querido de Deus  (2x)</w:t>
        <w:br/>
        <w:t>Longe das sua terra, bem perto dos seus, longe da sua casa bem perto dos seus 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Fala couro, fala mineiro, fala couro na gira de boiadeiro  (2x)</w:t>
        <w:br/>
        <w:t>Pisei na porta da mina, pedi licença ao mineiro</w:t>
        <w:br/>
        <w:t>A alegria dos meus olhos é ver seu Pedro boiadeiro 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Oh lá no mato tem um boiadeiro (2x)</w:t>
        <w:br/>
        <w:t>Ele é bonito e formoso como um raio de sol  (2x)</w:t>
        <w:br/>
        <w:t>Oh lá no mato tem um boiadeiro (2x)</w:t>
        <w:br/>
        <w:t>Ele é bonito e formoso como um raio de sol 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Eu tenho a minha faca</w:t>
        <w:br/>
        <w:t>Mas não é por desaforo</w:t>
        <w:br/>
        <w:t>Aonde eu mato o boi, ôh calunga</w:t>
        <w:br/>
        <w:t>Aqui mesmo eu deixo o coro(2x)</w:t>
        <w:br/>
        <w:br/>
        <w:t>Se esse boi morrer</w:t>
        <w:br/>
        <w:t>O mocotó é meu</w:t>
        <w:br/>
        <w:t>Pra fazer bandeira, ôh calunga</w:t>
        <w:br/>
        <w:t>Desse boi mineiro</w:t>
        <w:br/>
        <w:br/>
        <w:t>Boiá, boiá boiadeiro</w:t>
        <w:br/>
        <w:t>Boiadeiro boiá</w:t>
        <w:br/>
        <w:t>Se eu contar a minha vida</w:t>
        <w:br/>
        <w:t>Esse boiadeiro chora</w:t>
      </w:r>
      <w:r>
        <w:br/>
        <w:br/>
      </w:r>
      <w:r>
        <w:rPr>
          <w:b/>
        </w:rPr>
        <w:t>Entidade: Lajedo Grande</w:t>
      </w:r>
      <w:r>
        <w:br/>
      </w:r>
      <w:r>
        <w:rPr>
          <w:b/>
        </w:rPr>
        <w:t>Toque: Barravento</w:t>
      </w:r>
      <w:r>
        <w:br/>
      </w:r>
      <w:r>
        <w:t>Por trás daquela mata escura</w:t>
        <w:br/>
        <w:t>Em cima do seu lajedo</w:t>
        <w:br/>
        <w:t>Eu vi homem tocar boiada</w:t>
        <w:br/>
        <w:t>Ele era seu boiadeiro(2X)</w:t>
        <w:br/>
        <w:br/>
        <w:t>Nos campos ele trabalhou,</w:t>
        <w:br/>
        <w:t>Na umbanda ele vem trabalhar,</w:t>
        <w:br/>
        <w:t>Saravá seu Lajedo Grande</w:t>
        <w:br/>
        <w:t>Gretruê, gretruá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Barravento</w:t>
      </w:r>
      <w:r>
        <w:br/>
      </w:r>
      <w:r>
        <w:t>Que meu sertão é alto</w:t>
        <w:br/>
        <w:t>aroeira</w:t>
        <w:br/>
        <w:t>E eu vejo o mar</w:t>
        <w:br/>
        <w:t>aroeira</w:t>
        <w:br/>
        <w:t>Pois sou boiadeiro,</w:t>
        <w:br/>
        <w:t>aroeira</w:t>
        <w:br/>
        <w:t>Filho de Ganga Zumbá</w:t>
        <w:br/>
        <w:t>aroeira</w:t>
      </w:r>
      <w:r>
        <w:br/>
        <w:br/>
      </w:r>
      <w:r/>
      <w:r>
        <w:br/>
        <w:br/>
      </w:r>
      <w:r>
        <w:rPr>
          <w:b/>
        </w:rPr>
        <w:t>Entidade: Maria da Mina do Ouro</w:t>
      </w:r>
      <w:r>
        <w:br/>
      </w:r>
      <w:r>
        <w:rPr>
          <w:b/>
        </w:rPr>
        <w:t>Toque: Samba</w:t>
      </w:r>
      <w:r>
        <w:br/>
      </w:r>
      <w:r>
        <w:t>Do meu laço boi não foge, sou Rainha do Sertão</w:t>
        <w:br/>
        <w:t>Tenho meu Chapéu de couro, meu berrante meu gibão</w:t>
        <w:br/>
        <w:t>Em cima do meu cavalo, já corri todo esse chão</w:t>
        <w:br/>
        <w:t>Já guiei muita boiada, sem jamais perder a mão</w:t>
        <w:br/>
        <w:t>Nestas terras tão bonitas, fui guardando meu tesouro</w:t>
        <w:br/>
        <w:t>Uns me chamam de Vaqueira, meu nome é Maria da Mina do Ouro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>Oh, Deus salve o oratório (2x)</w:t>
        <w:br/>
        <w:t>Onde Deus fez a morada, oiá, meu Deus… onde Deus fez a morada, oiá</w:t>
        <w:br/>
        <w:t>Onde mora o cálice bento (2x)</w:t>
        <w:br/>
        <w:t>E a hóstia consagrada, oiá, meu Deus, e a hóstia consagrada, oiá</w:t>
        <w:br/>
        <w:t>De Jessé nasceu a vara (2x)</w:t>
        <w:br/>
        <w:t>Da vara nasceu a flor, oiá, meu Deus… da vara nasceu a flor, oiá</w:t>
        <w:br/>
        <w:t>E da flor nasceu Maria (2x)</w:t>
        <w:br/>
        <w:t>De Maria o Salvador, oiá, meu Deus… de Maria o Salvador, oiá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>Mais um adeus, aleluia adeus (2x)</w:t>
        <w:br/>
        <w:t>Vou pra Aruanda, quem vai embora sou eu (2x)</w:t>
        <w:br/>
        <w:t>Eu já vou, já vou, eu já vou pra lá, se meu pai me chama, eu não posso demorar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>A menina do sobrado mandou me chamar pelo seu criado</w:t>
        <w:br/>
        <w:t xml:space="preserve">Eu mandei dizer a ela, que estou vaquejando o meu gado </w:t>
        <w:br/>
        <w:t>Sou eu boiadeiro, que gosta de um samba arrochado (2x)</w:t>
        <w:br/>
        <w:t>A menina do sobrado não penteia mais cabelo</w:t>
        <w:br/>
        <w:t xml:space="preserve">Passa o dia na janela olhando pro boiadeiro </w:t>
        <w:br/>
        <w:t>Sou eu boiadeiro, que gosta de um samba arrochado 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>Estava fechando a porteira</w:t>
        <w:br/>
        <w:t xml:space="preserve">Quando o garrote estouro </w:t>
        <w:br/>
        <w:br/>
        <w:t xml:space="preserve">Não tenha nada com isso </w:t>
        <w:br/>
        <w:t>Ah essa vida é um horror</w:t>
        <w:br/>
        <w:br/>
        <w:t>Eeee eeee</w:t>
        <w:br/>
        <w:t>Manuel quebra pedra eeeee</w:t>
        <w:br/>
        <w:br/>
        <w:t xml:space="preserve">Mas eu ando no mundo </w:t>
        <w:br/>
        <w:t xml:space="preserve">Ninguém não me pega </w:t>
        <w:br/>
        <w:t>Cada por baixo é um tombo uma queda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>Quem tem um pai não adora a ele</w:t>
        <w:br/>
        <w:t>Eu adoro o meu, porque eu só tenho a ele(2x)</w:t>
        <w:br/>
        <w:br/>
        <w:t>Oi serra, oi serra,</w:t>
        <w:br/>
        <w:t>Eu quero ver, seu boiadeiro aqui na terra(2x)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 xml:space="preserve">Boiada boa, boiada de São Vicente </w:t>
        <w:br/>
        <w:t>No meio de tanto boi</w:t>
        <w:br/>
        <w:t>Me mandaram um boi doente</w:t>
      </w:r>
      <w:r>
        <w:br/>
        <w:br/>
      </w:r>
      <w:r>
        <w:rPr>
          <w:b/>
        </w:rPr>
        <w:t>Entidade: Boiadeiro</w:t>
      </w:r>
      <w:r>
        <w:br/>
      </w:r>
      <w:r>
        <w:rPr>
          <w:b/>
        </w:rPr>
        <w:t>Toque: Samba</w:t>
      </w:r>
      <w:r>
        <w:br/>
      </w:r>
      <w:r>
        <w:t xml:space="preserve">Boiadeiro bom, </w:t>
        <w:br/>
        <w:t>boiadeiro da barra funda (2x)</w:t>
        <w:br/>
        <w:t>Vai buscar sua boiada,</w:t>
        <w:br/>
        <w:t>Tá na hora da macumba</w:t>
      </w:r>
      <w:r>
        <w:br/>
        <w:br/>
      </w:r>
      <w:r/>
      <w:r>
        <w:br/>
        <w:br/>
      </w:r>
    </w:p>
    <w:p>
      <w:pPr>
        <w:pStyle w:val="Title"/>
      </w:pPr>
      <w:r>
        <w:t>Pontos de Eres</w:t>
      </w:r>
    </w:p>
    <w:p>
      <w:r>
        <w:rPr>
          <w:b/>
        </w:rPr>
        <w:t>Entidade: Eres</w:t>
      </w:r>
      <w:r>
        <w:br/>
      </w:r>
      <w:r>
        <w:rPr>
          <w:b/>
        </w:rPr>
        <w:t>Toque: Congo</w:t>
      </w:r>
      <w:r>
        <w:br/>
      </w:r>
      <w:r>
        <w:t>Eu quero doce, Eu quero bala, eu quero açúcar pra passar na sua cara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Congo</w:t>
      </w:r>
      <w:r>
        <w:br/>
      </w:r>
      <w:r>
        <w:t>Criança quando vem de aruanda, Iansã quem manda (2x)</w:t>
        <w:br/>
        <w:t>Eles vem brincando, auê auê, no romper da aurora (2x)</w:t>
        <w:br/>
        <w:t>Isquindin, isquindi, a criança faz assim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Congo</w:t>
      </w:r>
      <w:r>
        <w:br/>
      </w:r>
      <w:r>
        <w:t>É festa na rua</w:t>
        <w:br/>
        <w:t>E no coração</w:t>
        <w:br/>
        <w:t>Criança correndo</w:t>
        <w:br/>
        <w:t>Com bala na mão (2x)</w:t>
        <w:br/>
        <w:br/>
        <w:t>Pede a sua graça</w:t>
        <w:br/>
        <w:t>Com devoção</w:t>
        <w:br/>
        <w:t>É festa de Cosme</w:t>
        <w:br/>
        <w:t>E São Damião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Congo</w:t>
      </w:r>
      <w:r>
        <w:br/>
      </w:r>
      <w:r>
        <w:t>Iemanjá cadê Ogum</w:t>
        <w:br/>
        <w:t>Foi com Oxóssi ao rio de Jordão</w:t>
        <w:br/>
        <w:t>Foram saudar São João Batista</w:t>
        <w:br/>
        <w:t>E batizar Cosme e Damião</w:t>
      </w:r>
      <w:r>
        <w:br/>
        <w:br/>
      </w:r>
      <w:r/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Samba</w:t>
      </w:r>
      <w:r>
        <w:br/>
      </w:r>
      <w:r>
        <w:t>Que lindo cavalo branco, que aquele menino vem montado</w:t>
        <w:br/>
        <w:t>Descendo aquela serra, dizendo que é filho de um soldado (2x)</w:t>
        <w:br/>
        <w:t>É Damião, é Damião, é Damião num lindo cavalo de ogum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Samba</w:t>
      </w:r>
      <w:r>
        <w:br/>
      </w:r>
      <w:r>
        <w:t>Menininho D’Angola como brinca</w:t>
        <w:br/>
        <w:t>Vem brincar</w:t>
        <w:br/>
        <w:t>Menininho D’Angola como brinca</w:t>
        <w:br/>
        <w:t>Vem brincar</w:t>
        <w:br/>
        <w:br/>
        <w:t>Ele brinca de pique</w:t>
        <w:br/>
        <w:t>Ele brinca de pipa</w:t>
        <w:br/>
        <w:t>Vem brincar</w:t>
        <w:br/>
        <w:t>Ele brinca de pique</w:t>
        <w:br/>
        <w:t>Ele brinca de pipa</w:t>
        <w:br/>
        <w:t>Vem brincar</w:t>
        <w:br/>
        <w:br/>
        <w:t>Menininho D’Angola como brinca</w:t>
        <w:br/>
        <w:t>Vem brincar</w:t>
        <w:br/>
        <w:t>Menininho D’Angola como brinca</w:t>
        <w:br/>
        <w:t>Vem brincar</w:t>
        <w:br/>
        <w:br/>
        <w:t>Ele brinca de bola</w:t>
        <w:br/>
        <w:t>Ele brinca de roda</w:t>
        <w:br/>
        <w:t>Vem brincar</w:t>
        <w:br/>
        <w:t>Ele brinca de bola</w:t>
        <w:br/>
        <w:t>Ele brinca de roda</w:t>
        <w:br/>
        <w:t>Vem brincar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Samba</w:t>
      </w:r>
      <w:r>
        <w:br/>
      </w:r>
      <w:r>
        <w:t>Cai, cai, sereno</w:t>
        <w:br/>
        <w:t>Ai meu divino</w:t>
        <w:br/>
        <w:t>Me leva agora</w:t>
        <w:br/>
        <w:t>Para brincar com os meninos (2x)</w:t>
        <w:br/>
        <w:br/>
        <w:t>Vou pedir licença à Zambi</w:t>
        <w:br/>
        <w:t>E ao sagrado coração</w:t>
        <w:br/>
        <w:t>Vamos todos bater palmas</w:t>
        <w:br/>
        <w:t>Para São Cosme e Damião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Samba</w:t>
      </w:r>
      <w:r>
        <w:br/>
      </w:r>
      <w:r>
        <w:t>Eu vi Mariazinha na beira d’água</w:t>
        <w:br/>
        <w:t>Comendo arroz</w:t>
        <w:br/>
        <w:t>Bebendo água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Samba</w:t>
      </w:r>
      <w:r>
        <w:br/>
      </w:r>
      <w:r>
        <w:t>Vamos lá buscar criança</w:t>
        <w:br/>
        <w:t>Com a ordem do vovô</w:t>
        <w:br/>
        <w:t>Vamos lá buscar criança</w:t>
        <w:br/>
        <w:t>Oxalá foi quem mandou</w:t>
      </w:r>
      <w:r>
        <w:br/>
        <w:br/>
      </w:r>
      <w:r/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Papai manda um balão, com todas as crianças que estão lá no céu (2x)</w:t>
        <w:br/>
        <w:t>Tem doce papai, tem doce papai, tem doce lá no jardim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Bahia é terra de dois, é terra de dois irmãos</w:t>
        <w:br/>
        <w:t>Governador da Bahia, é São Cosme São Damião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Fui no jardim colher as rosas e a vovozinha deu-me a rosa mais formosa (2x)</w:t>
        <w:br/>
        <w:t>Cosme Damião oh Doum, Crispim e Crispiniano, são os filhos de Ogum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Cosme e Damião, sua Santa já chegou</w:t>
        <w:br/>
        <w:t>Ela vem do fundo do mar, Santa Bárbara quem mandou</w:t>
        <w:br/>
        <w:t>Dois dois sereia do mar, dois, dois, dois, dois, minha mãe Iemanjá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Lá no céu tem 3 estrelas, todas 3 em carreirinha (2x)</w:t>
        <w:br/>
        <w:t>Uma é Cosme e Damião, a outra é Mariazinha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Cosme e Damião, Damião cadê Doum? Doum tá passeando no cavalo de Ogum (2x)</w:t>
        <w:br/>
        <w:t>Dois, dois sereia do mar, dois, dois, dois, dois, minha mãe Iemanjá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Nago</w:t>
      </w:r>
      <w:r>
        <w:br/>
      </w:r>
      <w:r>
        <w:t>Andorinha que voa voa andorinha, leva as crianças pro céu andorinha</w:t>
        <w:br/>
        <w:t>Voa, voa, voa andorinha, leva os anjinhos pro céu andorinha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Nago</w:t>
      </w:r>
      <w:r>
        <w:br/>
      </w:r>
      <w:r>
        <w:t>A sineta do céu bateu, Oxalá já disse é hora</w:t>
        <w:br/>
        <w:t xml:space="preserve">A sineta do céu bateu, Oxalá já disse é hora </w:t>
        <w:br/>
        <w:t>Eu vou, eu vou, eu vou ficar com Deus e nossa senhora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Na Bahia tem um coco</w:t>
        <w:br/>
        <w:t>Coco que faz a cocada (2x)</w:t>
        <w:br/>
        <w:br/>
        <w:t>Coco que faz o manjar</w:t>
        <w:br/>
        <w:t>Para dar para Ibeijada (2x)</w:t>
        <w:br/>
        <w:br/>
        <w:t>Doum, Doum, Doum</w:t>
        <w:br/>
        <w:t>Doum, Cosme e Damião (2x)</w:t>
        <w:br/>
        <w:br/>
        <w:t>Doum, Doum, Doum</w:t>
        <w:br/>
        <w:t>Brinca sentado no chão (2x)</w:t>
      </w:r>
      <w:r>
        <w:br/>
        <w:br/>
      </w:r>
      <w:r>
        <w:rPr>
          <w:b/>
        </w:rPr>
        <w:t>Entidade: Eres</w:t>
      </w:r>
      <w:r>
        <w:br/>
      </w:r>
      <w:r>
        <w:rPr>
          <w:b/>
        </w:rPr>
        <w:t>Toque: Nago</w:t>
      </w:r>
      <w:r>
        <w:br/>
      </w:r>
      <w:r>
        <w:t>Doum, Doum</w:t>
        <w:br/>
        <w:t>Vai buscar os seus maninhos</w:t>
        <w:br/>
        <w:t>Doum, Doum</w:t>
        <w:br/>
        <w:t>Vem brincando no caminho</w:t>
        <w:br/>
        <w:t>Doum, Doum</w:t>
        <w:br/>
        <w:t>Vem buscar os seus docinhos</w:t>
        <w:br/>
        <w:t>Doum, Doum</w:t>
        <w:br/>
        <w:t>Toma benção ao padrinho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Nago</w:t>
      </w:r>
      <w:r>
        <w:br/>
      </w:r>
      <w:r>
        <w:t>Ibeijada já vai embora</w:t>
        <w:br/>
        <w:t>Aruanda está lhe chamando (2x)</w:t>
        <w:br/>
        <w:br/>
        <w:t>E vão pra um jardim lá no céu</w:t>
        <w:br/>
        <w:t>Oxalá está lhe esperando (2x)</w:t>
        <w:br/>
        <w:br/>
        <w:t>Ibeijada já foi embora</w:t>
        <w:br/>
        <w:t>Aruanda estava chamando (2x)</w:t>
        <w:br/>
        <w:br/>
        <w:t>E foram pra um jardim no céu</w:t>
        <w:br/>
        <w:t>Oxalá estava esperando (2x)</w:t>
      </w:r>
      <w:r>
        <w:br/>
        <w:br/>
      </w:r>
      <w:r/>
      <w:r>
        <w:br/>
        <w:br/>
      </w:r>
    </w:p>
    <w:p>
      <w:pPr>
        <w:pStyle w:val="Title"/>
      </w:pPr>
      <w:r>
        <w:t>Pontos de Cigano</w:t>
      </w:r>
    </w:p>
    <w:p>
      <w:r>
        <w:rPr>
          <w:b/>
        </w:rPr>
        <w:t>Entidade: Cigana</w:t>
      </w:r>
      <w:r>
        <w:br/>
      </w:r>
      <w:r>
        <w:rPr>
          <w:b/>
        </w:rPr>
        <w:t>Toque: Congo</w:t>
      </w:r>
      <w:r>
        <w:br/>
      </w:r>
      <w:r>
        <w:t>Uma cigana leu a minha mão, contou a minha vida, sem eu dizer nada (2x)</w:t>
        <w:br/>
        <w:t>Eu perguntei qual era o nome dela, ela me respondeu, sou a cigana da estrada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Congo</w:t>
      </w:r>
      <w:r>
        <w:br/>
      </w:r>
      <w:r>
        <w:t>Cigana, Cigana, que mora na beira do caminho (2x)</w:t>
        <w:br/>
        <w:t>Vou ler a sua sorte, eu vou dizer o seu destino</w:t>
        <w:br/>
        <w:t>É uma cigana bela, da cidade do Egito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Congo</w:t>
      </w:r>
      <w:r>
        <w:br/>
      </w:r>
      <w:r>
        <w:t>Essa magia é de saragoça, veio da terra da espanha</w:t>
        <w:br/>
        <w:t>Lá vem o povo cigano, santa bárbara te acompanha</w:t>
        <w:br/>
        <w:t>Palmas ao vento, vamos cantar, para o cigano bailar</w:t>
      </w:r>
      <w:r>
        <w:br/>
        <w:br/>
      </w:r>
      <w:r>
        <w:rPr>
          <w:b/>
        </w:rPr>
        <w:t>Entidade: Cigano</w:t>
      </w:r>
      <w:r>
        <w:br/>
      </w:r>
      <w:r>
        <w:rPr>
          <w:b/>
        </w:rPr>
        <w:t>Toque: Congo</w:t>
      </w:r>
      <w:r>
        <w:br/>
      </w:r>
      <w:r>
        <w:t>De longe eu vim</w:t>
        <w:br/>
        <w:t>Eu cruzei sete pedreiras</w:t>
        <w:br/>
        <w:t>Eu passei por cachoeiras</w:t>
        <w:br/>
        <w:t>Onde mora aieieu</w:t>
        <w:br/>
        <w:br/>
        <w:t>Lá nas campinas</w:t>
        <w:br/>
        <w:t>Onde a lua é prateada</w:t>
        <w:br/>
        <w:t>Eu sou cigano da alvorada</w:t>
        <w:br/>
        <w:t>Eu sou cigano eu sou mais eu</w:t>
        <w:br/>
        <w:br/>
        <w:t>Com minha viola</w:t>
        <w:br/>
        <w:t>Eu sou mais eu</w:t>
        <w:br/>
        <w:t>Eu sou cigano</w:t>
        <w:br/>
        <w:t>Eu sou mais eu</w:t>
      </w:r>
      <w:r>
        <w:br/>
        <w:br/>
      </w:r>
      <w:r/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Barravento</w:t>
      </w:r>
      <w:r>
        <w:br/>
      </w:r>
      <w:r>
        <w:t>Ciganinha ciganinha, da sandália de pau (2x)</w:t>
        <w:br/>
        <w:t>Ela só faz o bem, ela não faz o mal (2x)</w:t>
      </w:r>
      <w:r>
        <w:br/>
        <w:br/>
      </w:r>
      <w:r/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Ganhei uma barraca velha, foi cigana quem me deu (2x)</w:t>
        <w:br/>
        <w:t>O que é meu é da cigana, o que é dela não é meu (2x)</w:t>
        <w:br/>
        <w:t>Ciganinha do puerê, puerê, puerá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Ô Ciganinha eu preciso de você (2x)</w:t>
        <w:br/>
        <w:t xml:space="preserve">Vamos fazer um jogo, jogo de amarelinha </w:t>
        <w:br/>
        <w:t>Se eu perder você me ganha se eu ganhar você é minha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Bem que eu te avisei, que você não jogasse essa cartada comigo (2x)</w:t>
        <w:br/>
        <w:t>Você parou no valete e eu parei na dama, amigo, você não se engana</w:t>
        <w:br/>
        <w:t>Vamos saravá, essa linda cigana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Cigano não tem destino, ciganos não tem morada (2x)</w:t>
        <w:br/>
        <w:t>Moradia de cigano, é na beira da estrada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Ô abre a roda, deixa a Ciganinha trabalhar</w:t>
        <w:br/>
        <w:t>Ela tem peito de aço, ela tem peito de aço e coração se sabiá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Vinha caminhando a pé, para ver se encontrava uma cigana de fé (2x)</w:t>
        <w:br/>
        <w:t>Ela parou e leu minha mão, disse-me toda verdade</w:t>
        <w:br/>
        <w:t>Eu só queria saber aonde mora, a minha linda cigana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Samba</w:t>
      </w:r>
      <w:r>
        <w:br/>
      </w:r>
      <w:r>
        <w:t>oh cirandeiro oh cirandeiro ó</w:t>
        <w:br/>
        <w:t>a  pedra do seu anel brilha mais do que o sol (2x)</w:t>
        <w:br/>
        <w:br/>
        <w:t>com seu pandeiro , a rosa vermelha no cabelo</w:t>
        <w:br/>
        <w:t>que bonito ver a cigana no terreiro (2x)</w:t>
      </w:r>
      <w:r>
        <w:br/>
        <w:br/>
      </w:r>
      <w:r/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Nago</w:t>
      </w:r>
      <w:r>
        <w:br/>
      </w:r>
      <w:r>
        <w:t>A cigana leu o meu destino, eu sonhei</w:t>
        <w:br/>
        <w:t>Bola de cristal, jogo de búzios, cartomante</w:t>
        <w:br/>
        <w:t>Eu sempre perguntei:</w:t>
        <w:br/>
        <w:t>O que será o amanhã?</w:t>
        <w:br/>
        <w:t>Como vai ser o meu destino?</w:t>
        <w:br/>
        <w:t>Já desfolhei o mal-me-quer</w:t>
        <w:br/>
        <w:t>Primeiro amor de um menino</w:t>
        <w:br/>
        <w:t>E vai chegando o amanhecer</w:t>
        <w:br/>
        <w:t>Leio a mensagem zodiacal</w:t>
        <w:br/>
        <w:t>E o realejo diz:</w:t>
        <w:br/>
        <w:t>Que eu serei feliz, sempre feliz</w:t>
        <w:br/>
        <w:t>Como será amanhã</w:t>
        <w:br/>
        <w:t>Responda quem puder</w:t>
        <w:br/>
        <w:t>O que irá me acontecer</w:t>
        <w:br/>
        <w:t>O meu destino será como Deus quiser (2x)</w:t>
      </w:r>
      <w:r>
        <w:br/>
        <w:br/>
      </w:r>
      <w:r>
        <w:rPr>
          <w:b/>
        </w:rPr>
        <w:t>Entidade: Cigana</w:t>
      </w:r>
      <w:r>
        <w:br/>
      </w:r>
      <w:r>
        <w:rPr>
          <w:b/>
        </w:rPr>
        <w:t>Toque: Nago</w:t>
      </w:r>
      <w:r>
        <w:br/>
      </w:r>
      <w:r>
        <w:t>Eu mandei fazer uma baralho de ouro para a cigana jogar (2x)</w:t>
        <w:br/>
        <w:t>Embaralha auê, embaralha auá, Deixa a cigana trabalhar (2x)</w:t>
      </w:r>
      <w:r>
        <w:br/>
        <w:br/>
      </w:r>
      <w:r/>
      <w:r>
        <w:br/>
        <w:br/>
      </w:r>
    </w:p>
    <w:p>
      <w:pPr>
        <w:pStyle w:val="Title"/>
      </w:pPr>
      <w:r>
        <w:t>Pontos de Defumação</w:t>
      </w:r>
    </w:p>
    <w:p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>Nossa Senhora incensou a Jesus Cristo, Jesus Cristo incensou aos filhos seus</w:t>
        <w:br/>
        <w:t xml:space="preserve">Eu incenso, eu incenso esta casa na fé em Oxóssi, Ogum e Oxalá </w:t>
        <w:br/>
        <w:t>Vou incensando, vou defumando, a casa do Bom Jesus da Lapa (2x)</w:t>
        <w:br/>
        <w:t>Estou incensando, estou me defumando (2x)</w:t>
        <w:br/>
        <w:t>Com a coroa de são Bom Jesus da lapa (2x)</w:t>
        <w:br/>
        <w:t>Incensa, incensa, incensador, salve a coroa de meu pai Xangô (2x)</w:t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 xml:space="preserve">Corre gira pai Ogum, filho quer se defumar, umbanda tem fundamento é preciso preparar </w:t>
        <w:br/>
        <w:t>Com incenso, beijou, alecrim e alfazema, defuma filhos de fé com as ervas da Jurema (2x)</w:t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>Meu pai Oxóssi, peço licença pra defumar (2x)</w:t>
        <w:br/>
        <w:t>Eu defumo, eu defumo essa aldeia real</w:t>
        <w:br/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 xml:space="preserve">Defuma com as ervas da Jurema, defuma com arruda e guiné </w:t>
        <w:br/>
        <w:t>Benjoim, alecrim e alfazema, vamos defumar filhos de fé (2x)</w:t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>Cheirou as matas virgens cheirou, cheirou seu juremá (2x)</w:t>
        <w:br/>
        <w:t>Mas como cheira nossa Umbanda de aruanda</w:t>
        <w:br/>
        <w:t>Cheirou guiné, mas como cheira nossa Umbanda de aruanda (2x)</w:t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>Se o rei da mata é oxossi</w:t>
        <w:br/>
        <w:t>rei da pedreira é xangô (2x)</w:t>
        <w:br/>
        <w:br/>
        <w:t>Foi foi ogum quem mandou</w:t>
        <w:br/>
        <w:t>foi foi ogum quem mandou</w:t>
        <w:br/>
        <w:t>com as ervas da jurema</w:t>
        <w:br/>
        <w:t>eu fazer defumador</w:t>
      </w:r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Nago</w:t>
      </w:r>
      <w:r>
        <w:br/>
      </w:r>
      <w:r>
        <w:t>Como cheira a umbanda, cheirou</w:t>
        <w:br/>
        <w:t>como cheira a umbanda</w:t>
        <w:br/>
        <w:t>a umbanda cheirou</w:t>
        <w:br/>
        <w:br/>
        <w:t>Meu pai oxalá</w:t>
        <w:br/>
        <w:t>vem ver os filhos seus</w:t>
        <w:br/>
        <w:t xml:space="preserve">Defuma esses filhos </w:t>
        <w:br/>
        <w:t>na hora de deus</w:t>
      </w:r>
      <w:r>
        <w:br/>
        <w:br/>
      </w:r>
      <w:r/>
      <w:r>
        <w:br/>
        <w:br/>
      </w:r>
      <w:r>
        <w:rPr>
          <w:b/>
        </w:rPr>
        <w:t>Entidade: Defumação</w:t>
      </w:r>
      <w:r>
        <w:br/>
      </w:r>
      <w:r>
        <w:rPr>
          <w:b/>
        </w:rPr>
        <w:t>Toque: Congo</w:t>
      </w:r>
      <w:r>
        <w:br/>
      </w:r>
      <w:r>
        <w:t>Vamos defumar o terreiro</w:t>
        <w:br/>
        <w:t>Vamos defumar babá</w:t>
        <w:br/>
        <w:t>Vamos defumar o terreiro</w:t>
        <w:br/>
        <w:t>Vamos defumar babá</w:t>
        <w:br/>
        <w:br/>
        <w:t>Defuma filhos de fé</w:t>
        <w:br/>
        <w:t>na fé de pai oxalá</w:t>
        <w:br/>
        <w:t>Defuma filhos de fé</w:t>
        <w:br/>
        <w:t>na fé de pai oxalá</w:t>
      </w:r>
      <w:r>
        <w:br/>
        <w:br/>
      </w:r>
      <w:r/>
      <w:r>
        <w:br/>
        <w:br/>
      </w:r>
    </w:p>
    <w:p>
      <w:pPr>
        <w:pStyle w:val="Title"/>
      </w:pPr>
      <w:r>
        <w:t>Pontos de Oxalá</w:t>
      </w:r>
    </w:p>
    <w:p>
      <w:r>
        <w:rPr>
          <w:b/>
        </w:rPr>
        <w:t>Entidade: Oxalá</w:t>
      </w:r>
      <w:r>
        <w:br/>
      </w:r>
      <w:r>
        <w:rPr>
          <w:b/>
        </w:rPr>
        <w:t>Toque: Nago</w:t>
      </w:r>
      <w:r>
        <w:br/>
      </w:r>
      <w:r>
        <w:t>Pombinho branco mensageiro de Oxalá (2x)</w:t>
        <w:br/>
        <w:t>Leva esta mensagem de todo coração até Jesus</w:t>
        <w:br/>
        <w:t xml:space="preserve">Diga que somos soldados de Aruanda </w:t>
        <w:br/>
        <w:t>Trabalhamos na Umbanda, carregando a nossa cruz</w:t>
      </w:r>
      <w:r>
        <w:br/>
        <w:br/>
      </w:r>
      <w:r>
        <w:rPr>
          <w:b/>
        </w:rPr>
        <w:t>Entidade: Oxalá</w:t>
      </w:r>
      <w:r>
        <w:br/>
      </w:r>
      <w:r>
        <w:rPr>
          <w:b/>
        </w:rPr>
        <w:t>Toque: Nago</w:t>
      </w:r>
      <w:r>
        <w:br/>
      </w:r>
      <w:r>
        <w:t>Oxalá sim sim, ele é dono do alá (2x)</w:t>
        <w:br/>
        <w:t>Ele é dono do alá, ele é dono do alá (2x)</w:t>
      </w:r>
      <w:r>
        <w:br/>
        <w:br/>
      </w:r>
      <w:r>
        <w:rPr>
          <w:b/>
        </w:rPr>
        <w:t>Entidade: Oxalá</w:t>
      </w:r>
      <w:r>
        <w:br/>
      </w:r>
      <w:r>
        <w:rPr>
          <w:b/>
        </w:rPr>
        <w:t>Toque: Nago</w:t>
      </w:r>
      <w:r>
        <w:br/>
      </w:r>
      <w:r>
        <w:t>Abre a porta gente, que aí vem Jesus</w:t>
        <w:br/>
        <w:t>Ele vem cansado, com o peso da cruz (2x)</w:t>
        <w:br/>
        <w:t>Vem de porta em porta, vem de rua em rua</w:t>
        <w:br/>
        <w:t>Pra salvar as almas, sem culpar nenhuma (2x)</w:t>
      </w:r>
      <w:r>
        <w:br/>
        <w:br/>
      </w:r>
      <w:r/>
      <w:r>
        <w:br/>
        <w:br/>
      </w:r>
    </w:p>
    <w:p>
      <w:pPr>
        <w:pStyle w:val="Title"/>
      </w:pPr>
      <w:r>
        <w:t>Pontos de Ogum</w:t>
      </w:r>
    </w:p>
    <w:p>
      <w:r>
        <w:rPr>
          <w:b/>
        </w:rPr>
        <w:t>Entidade: Sete Ondas</w:t>
      </w:r>
      <w:r>
        <w:br/>
      </w:r>
      <w:r>
        <w:rPr>
          <w:b/>
        </w:rPr>
        <w:t>Toque: Samba</w:t>
      </w:r>
      <w:r>
        <w:br/>
      </w:r>
      <w:r>
        <w:t>Pisa na linha de Umbanda que eu quero ver (2x)</w:t>
        <w:br/>
        <w:t>Pisa na linha de Umbanda que eu quero ver Ogum Iara, Ogum Megê (2x)</w:t>
      </w:r>
      <w:r>
        <w:br/>
        <w:br/>
      </w:r>
      <w:r>
        <w:rPr>
          <w:b/>
        </w:rPr>
        <w:t>Entidade: Beira-mar</w:t>
      </w:r>
      <w:r>
        <w:br/>
      </w:r>
      <w:r>
        <w:rPr>
          <w:b/>
        </w:rPr>
        <w:t>Toque: Samba</w:t>
      </w:r>
      <w:r>
        <w:br/>
      </w:r>
      <w:r>
        <w:t>Se a sua espada brilha no raiar do dia, Seu Beira mar é filho da Virgem Maria (2x)</w:t>
        <w:br/>
        <w:t>Beira mar vem beirando a areia, seu Beira mar é filho da mamãe sereia (2x)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Samba</w:t>
      </w:r>
      <w:r>
        <w:br/>
      </w:r>
      <w:r>
        <w:t>Por entre matas, por entre mares e terras, eu entendi o que meu pai quis dizer (2x)</w:t>
        <w:br/>
        <w:t>Ogum não devia beber, Ogum não devia fumar,</w:t>
        <w:br/>
        <w:t>Mais a fumaça são as nuvens que passam, e a espuma as ondas do mar (2x)</w:t>
      </w:r>
      <w:r>
        <w:br/>
        <w:br/>
      </w:r>
      <w:r>
        <w:rPr>
          <w:b/>
        </w:rPr>
        <w:t>Entidade: Sete Ondas</w:t>
      </w:r>
      <w:r>
        <w:br/>
      </w:r>
      <w:r>
        <w:rPr>
          <w:b/>
        </w:rPr>
        <w:t>Toque: Samba</w:t>
      </w:r>
      <w:r>
        <w:br/>
      </w:r>
      <w:r>
        <w:t>Estava na beira da praia, quando vi Sete Ondas passar (2x)</w:t>
        <w:br/>
        <w:t>Abre a porta gente que aí vem Ogum com seu cavalo marinho ele vem saravar (2x)</w:t>
      </w:r>
      <w:r>
        <w:br/>
        <w:br/>
      </w:r>
      <w:r>
        <w:rPr>
          <w:b/>
        </w:rPr>
        <w:t>Entidade: Matinata</w:t>
      </w:r>
      <w:r>
        <w:br/>
      </w:r>
      <w:r>
        <w:rPr>
          <w:b/>
        </w:rPr>
        <w:t>Toque: Samba</w:t>
      </w:r>
      <w:r>
        <w:br/>
      </w:r>
      <w:r>
        <w:t>Mandei fazer um capacete de penas para usar antes da alvorada (2x)</w:t>
        <w:br/>
        <w:t>Vermelho e branco, verde e azul, esse capacete tem, as cores de Ogum (2x)</w:t>
        <w:br/>
        <w:t>De Ogum Naruê, de Ogum Matinata</w:t>
        <w:br/>
        <w:t>Quando uso o capacete, eu ouço o toque da Alvorada (2x)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Samba</w:t>
      </w:r>
      <w:r>
        <w:br/>
      </w:r>
      <w:r>
        <w:t>Na lua nova na umbanda ele é ogum</w:t>
        <w:br/>
        <w:t>Na lua nova na umbanda ele é ogum</w:t>
        <w:br/>
        <w:br/>
        <w:t>Ogum iê</w:t>
        <w:br/>
        <w:t>Zambi ele é ogum</w:t>
        <w:br/>
        <w:t>Ogum iê</w:t>
        <w:br/>
        <w:t>Zambi ele é ogum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Samba</w:t>
      </w:r>
      <w:r>
        <w:br/>
      </w:r>
      <w:r>
        <w:rPr>
          <w:b/>
        </w:rPr>
        <w:t>Mandei Fazer</w:t>
        <w:br/>
        <w:t>Um Capacete De Penas</w:t>
        <w:br/>
        <w:t>Para Usar</w:t>
        <w:br/>
        <w:t>Antes Da Alvorada</w:t>
        <w:br/>
        <w:br/>
        <w:t>Vermelho E Branco</w:t>
        <w:br/>
        <w:t>Verde E Azul</w:t>
        <w:br/>
        <w:t>Esse Capacete</w:t>
        <w:br/>
        <w:t>Tem As Cores De Ogum</w:t>
        <w:br/>
        <w:br/>
        <w:t>De Ogum Megê</w:t>
        <w:br/>
        <w:t>De Ogum Matinata</w:t>
        <w:br/>
        <w:t>De Ogum Megê</w:t>
        <w:br/>
        <w:t>De Ogum Matinata</w:t>
        <w:br/>
        <w:br/>
        <w:t>Quando Uso O Capacete</w:t>
        <w:br/>
        <w:t>Ouço O Toque Da Alvorada</w:t>
      </w:r>
      <w:r>
        <w:br/>
      </w:r>
      <w:r>
        <w:rPr>
          <w:b/>
        </w:rPr>
        <w:t>Entidade: Ogum</w:t>
      </w:r>
      <w:r>
        <w:br/>
      </w:r>
      <w:r>
        <w:rPr>
          <w:b/>
        </w:rPr>
        <w:t>Toque: Samba</w:t>
      </w:r>
      <w:r>
        <w:br/>
      </w:r>
      <w:r>
        <w:t>Se Meu Pai É Ogum</w:t>
        <w:br/>
        <w:t>Vencedor De Demandas</w:t>
        <w:br/>
        <w:t>Ele Vem De Aruanda</w:t>
        <w:br/>
        <w:t>Pra Salvar Filhos De Umbanda</w:t>
        <w:br/>
        <w:br/>
        <w:t>Ogum, Ogum Iara</w:t>
        <w:br/>
        <w:t>Ogum, Ogum Iara</w:t>
        <w:br/>
        <w:t>Salve Os Campos De Batalha</w:t>
        <w:br/>
        <w:t>Salve A Sereia Do Mar</w:t>
        <w:br/>
        <w:br/>
        <w:t>Ogum, Ogum Iara</w:t>
        <w:br/>
        <w:t>Saravá Ogum, Ogum Iara</w:t>
      </w:r>
      <w:r>
        <w:br/>
        <w:br/>
      </w:r>
      <w:r>
        <w:rPr>
          <w:b/>
        </w:rPr>
        <w:t>Entidade: Mege</w:t>
      </w:r>
      <w:r>
        <w:br/>
      </w:r>
      <w:r>
        <w:rPr>
          <w:b/>
        </w:rPr>
        <w:t>Toque: Samba</w:t>
      </w:r>
      <w:r>
        <w:br/>
      </w:r>
      <w:r>
        <w:t>Ogum Megê</w:t>
        <w:br/>
        <w:t>Não Me Deixe Sofrer</w:t>
        <w:br/>
        <w:t>Não Me Deixe Chorar</w:t>
        <w:br/>
        <w:t>Tanto Assim (2X)</w:t>
        <w:br/>
        <w:br/>
        <w:br/>
        <w:t>Quando Eu Morrer</w:t>
        <w:br/>
        <w:t>E Passar Por Aruando</w:t>
        <w:br/>
        <w:t>Eu Vou Pedir Pra Pai Ogum</w:t>
        <w:br/>
        <w:t>Saravar A Nossa Banda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Samba</w:t>
      </w:r>
      <w:r>
        <w:br/>
      </w:r>
      <w:r>
        <w:t>Ele Venceu A Guerra</w:t>
        <w:br/>
        <w:t xml:space="preserve">Ele Tocou Clarim </w:t>
        <w:br/>
        <w:t>Ele Jurou Justiça</w:t>
        <w:br/>
        <w:t>Ele Lutou Por Mim</w:t>
        <w:br/>
        <w:br/>
        <w:t>São Dois Guerreiros</w:t>
        <w:br/>
        <w:t>Na Madrugada</w:t>
        <w:br/>
        <w:t>Seu Ogum Beira Mar E Seu Ogum Matinata</w:t>
      </w:r>
      <w:r>
        <w:br/>
        <w:br/>
      </w:r>
      <w:r/>
      <w:r>
        <w:br/>
        <w:br/>
      </w:r>
      <w:r>
        <w:rPr>
          <w:b/>
        </w:rPr>
        <w:t>Entidade: Mege</w:t>
      </w:r>
      <w:r>
        <w:br/>
      </w:r>
      <w:r>
        <w:rPr>
          <w:b/>
        </w:rPr>
        <w:t>Toque: Congo</w:t>
      </w:r>
      <w:r>
        <w:br/>
      </w:r>
      <w:r>
        <w:t xml:space="preserve">Ogum em seu cavalo corre, e a sua espada reluz </w:t>
        <w:br/>
        <w:t>Ogum, Ogum Megê sua bandeira cobre os filhos de Jesus (2x)</w:t>
      </w:r>
      <w:r>
        <w:br/>
        <w:br/>
      </w:r>
      <w:r>
        <w:rPr>
          <w:b/>
        </w:rPr>
        <w:t>Entidade: Xoroquê</w:t>
      </w:r>
      <w:r>
        <w:br/>
      </w:r>
      <w:r>
        <w:rPr>
          <w:b/>
        </w:rPr>
        <w:t>Toque: Congo</w:t>
      </w:r>
      <w:r>
        <w:br/>
      </w:r>
      <w:r>
        <w:t>Ô Ogum,  Ogunhê, iê, iê… Ô Ogum, Ogum Xoroquê</w:t>
        <w:br/>
        <w:t>Meu senhor das estradas… Ogunhê</w:t>
        <w:br/>
        <w:t>Abra meus caminhos… Ogunhê</w:t>
        <w:br/>
        <w:t>Meu senhor da porteira… Ogunhê</w:t>
        <w:br/>
        <w:t>Ele é meu pai, Ogum Xoroquê!!!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Congo</w:t>
      </w:r>
      <w:r>
        <w:br/>
      </w:r>
      <w:r>
        <w:t>Nos Campos Do Humaitá</w:t>
        <w:br/>
        <w:t>Ogum Guerreou E Venceu (2X)</w:t>
        <w:br/>
        <w:br/>
        <w:t>Ganhou Divisa De General</w:t>
        <w:br/>
        <w:t>Foi São José E Maria Quem Deu (2X)</w:t>
      </w:r>
      <w:r>
        <w:br/>
        <w:br/>
      </w:r>
      <w:r>
        <w:rPr>
          <w:b/>
        </w:rPr>
        <w:t>Entidade: Subida</w:t>
      </w:r>
      <w:r>
        <w:br/>
      </w:r>
      <w:r>
        <w:rPr>
          <w:b/>
        </w:rPr>
        <w:t>Toque: Congo</w:t>
      </w:r>
      <w:r>
        <w:br/>
      </w:r>
      <w:r>
        <w:t>Selei Selei</w:t>
        <w:br/>
        <w:t>Meu Pai Ogum Ja Vai Embora</w:t>
        <w:br/>
        <w:t>Seu Cavalo Selei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Congo</w:t>
      </w:r>
      <w:r>
        <w:br/>
      </w:r>
      <w:r>
        <w:t>Ogum Em Seu Cavalo Corre</w:t>
        <w:br/>
        <w:t>E A Sua Espada Reluz</w:t>
        <w:br/>
        <w:br/>
        <w:t>Ogum, Ogum Megê</w:t>
        <w:br/>
        <w:t>Sua Bandeira Cobre Os Filhos De Jesus , Ogum Iê</w:t>
      </w:r>
      <w:r>
        <w:br/>
        <w:br/>
      </w:r>
      <w:r/>
      <w:r>
        <w:br/>
        <w:br/>
      </w:r>
      <w:r>
        <w:rPr>
          <w:b/>
        </w:rPr>
        <w:t>Entidade: Matinata</w:t>
      </w:r>
      <w:r>
        <w:br/>
      </w:r>
      <w:r>
        <w:rPr>
          <w:b/>
        </w:rPr>
        <w:t>Toque: Nago</w:t>
      </w:r>
      <w:r>
        <w:br/>
      </w:r>
      <w:r>
        <w:t>Que cavaleiro é aquele que vem cavalgando pelo céu azul</w:t>
        <w:br/>
        <w:t>É seu Ogum Matinata, ele é defensor do cruzeiro do sul (2x)</w:t>
        <w:br/>
        <w:t>Eee, eea seu canjira, pisa na Umbanda (2x)</w:t>
      </w:r>
      <w:r>
        <w:br/>
        <w:br/>
      </w:r>
      <w:r>
        <w:rPr>
          <w:b/>
        </w:rPr>
        <w:t>Entidade: Ogum</w:t>
      </w:r>
      <w:r>
        <w:br/>
      </w:r>
      <w:r>
        <w:rPr>
          <w:b/>
        </w:rPr>
        <w:t>Toque: Nago</w:t>
      </w:r>
      <w:r>
        <w:br/>
      </w:r>
      <w:r>
        <w:t>Ogum Me Disse</w:t>
        <w:br/>
        <w:t>Que Dançar Nagô É Bom (2x)</w:t>
        <w:br/>
        <w:br/>
        <w:t>Que Dançar Nagô É Bom</w:t>
        <w:br/>
        <w:t>Que Dançar Nagô É Bom (2x)</w:t>
      </w:r>
      <w:r>
        <w:br/>
        <w:br/>
      </w:r>
      <w:r/>
      <w:r>
        <w:br/>
        <w:br/>
      </w:r>
    </w:p>
    <w:p>
      <w:pPr>
        <w:pStyle w:val="Title"/>
      </w:pPr>
      <w:r>
        <w:t>Pontos de Iemanjá</w:t>
      </w:r>
    </w:p>
    <w:p>
      <w:r>
        <w:rPr>
          <w:b/>
        </w:rPr>
        <w:t>Entidade: Iemanjá</w:t>
      </w:r>
      <w:r>
        <w:br/>
      </w:r>
      <w:r>
        <w:rPr>
          <w:b/>
        </w:rPr>
        <w:t>Toque: Ijexa</w:t>
      </w:r>
      <w:r>
        <w:br/>
      </w:r>
      <w:r>
        <w:t>Iê Iemanjá, iê Iemanjá rainha das ondas, sereia do mar (2x)</w:t>
        <w:br/>
        <w:t>Mas como é lindo o canto de Iemanjá, faz até o pescador chorar</w:t>
        <w:br/>
        <w:t>Quem escuta a Mãe d'água cantar vai com ela pro fundo do mar (2x)</w:t>
      </w:r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Ijexa</w:t>
      </w:r>
      <w:r>
        <w:br/>
      </w:r>
      <w:r>
        <w:t>Navio negreiro no fundo do mar, correntes pesadas na areia arrastar</w:t>
        <w:br/>
        <w:t xml:space="preserve">A negra escrava se pôs a cantar, saravá nossa Mãe Iemanjá </w:t>
        <w:br/>
        <w:t>Virou a canoa no fundo do mar, mas quem nos salvou foi a mãe Iemanjá</w:t>
      </w:r>
      <w:r>
        <w:br/>
        <w:br/>
      </w:r>
      <w:r/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Barravento</w:t>
      </w:r>
      <w:r>
        <w:br/>
      </w:r>
      <w:r>
        <w:t>Saia do mar, linda sereia… saia do mar, venha brincar na areia</w:t>
        <w:br/>
        <w:t>Saia do mar, sereia bela… saia do mar, venha brincar com ela</w:t>
      </w:r>
      <w:r>
        <w:br/>
        <w:br/>
      </w:r>
      <w:r/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Nago</w:t>
      </w:r>
      <w:r>
        <w:br/>
      </w:r>
      <w:r>
        <w:t xml:space="preserve">Eu fui na beira da praia, pra ver o balanço do mar </w:t>
        <w:br/>
        <w:t xml:space="preserve">Eu vi um retrato na areia, me lembrei da sereia comecei a cantar </w:t>
        <w:br/>
        <w:t>Oh Janaína vem ver, oh Janaína vem cá receber suas flores, que venho lhe ofertar</w:t>
      </w:r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Nago</w:t>
      </w:r>
      <w:r>
        <w:br/>
      </w:r>
      <w:r>
        <w:t>Eram duas ventarolas, duas ventarolas, que ventam no mar (2x)</w:t>
        <w:br/>
        <w:t>Uma era Iansã oh eparrey, a outra era Iemanjá Odociá</w:t>
      </w:r>
      <w:r>
        <w:br/>
        <w:br/>
      </w:r>
      <w:r/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Congo</w:t>
      </w:r>
      <w:r>
        <w:br/>
      </w:r>
      <w:r>
        <w:t>Hoje! Hoje eu vou cantar vou louvar na areia, em lua cheia a mãe Iemanjá (2x)</w:t>
        <w:br/>
        <w:t>Rosa do mar, minha estrela do céu azul</w:t>
        <w:br/>
        <w:t>Não é historia de pescador, que o meu amor, eu vou lhe entregar</w:t>
        <w:br/>
        <w:t>Deixa, deixa as ondas do mar passar, ouça o canto da bela Odoiá</w:t>
        <w:br/>
        <w:t>Oxalá quem mandou, um grande amo, do fundo do mar</w:t>
      </w:r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Congo</w:t>
      </w:r>
      <w:r>
        <w:br/>
      </w:r>
      <w:r>
        <w:t>Iemanjá ô, esquindô lele Iemanjá / Iemanjá ô, veio do fundo do mar</w:t>
        <w:br/>
        <w:t>É Janaína que vem de tão longe, que vem de tão longe das ondas do mar (2x)</w:t>
      </w:r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Congo</w:t>
      </w:r>
      <w:r>
        <w:br/>
      </w:r>
      <w:r>
        <w:t>Dona Janaína dos cabelos longos venha me benzer com seu cordão de flores  (2x)</w:t>
        <w:br/>
        <w:t>Ô Janaína, rainha d’água, solta os cabelos Janaína e caia na água</w:t>
        <w:br/>
        <w:t>Dona Janaína é de nanauê, é de nanauê, é de nanauá  (2x)</w:t>
      </w:r>
      <w:r>
        <w:br/>
        <w:br/>
      </w:r>
      <w:r/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Samba</w:t>
      </w:r>
      <w:r>
        <w:br/>
      </w:r>
      <w:r>
        <w:t>Eu fiz um pedido à mamãe Sereia, a Iemanjá para nunca mais penar</w:t>
        <w:br/>
        <w:t>Foi na areia, numa noite na areia branca do mar</w:t>
        <w:br/>
        <w:t xml:space="preserve">A noite escura, no céu clareia </w:t>
        <w:br/>
        <w:t>Iemanjá, minha doce mãe sereia</w:t>
        <w:br/>
        <w:t>Foi na areia, uma noite na areia branca do mar</w:t>
      </w:r>
      <w:r>
        <w:br/>
        <w:br/>
      </w:r>
      <w:r>
        <w:rPr>
          <w:b/>
        </w:rPr>
        <w:t>Entidade: Iemanjá</w:t>
      </w:r>
      <w:r>
        <w:br/>
      </w:r>
      <w:r>
        <w:rPr>
          <w:b/>
        </w:rPr>
        <w:t>Toque: Samba</w:t>
      </w:r>
      <w:r>
        <w:br/>
      </w:r>
      <w:r>
        <w:t>Eu Sou Filho De Yabá</w:t>
        <w:br/>
        <w:t>Yabá É Minha Mãe (2X)</w:t>
        <w:br/>
        <w:br/>
        <w:t xml:space="preserve">A Rainha Do Tesouro... </w:t>
        <w:br/>
        <w:br/>
        <w:t>Odociaba É Do Fundo Mar</w:t>
        <w:br/>
        <w:t>Odociaba É Do Fundo Mar (2X)</w:t>
      </w:r>
      <w:r>
        <w:br/>
        <w:br/>
      </w:r>
      <w:r/>
      <w:r>
        <w:br/>
        <w:br/>
      </w:r>
    </w:p>
    <w:p>
      <w:pPr>
        <w:pStyle w:val="Title"/>
      </w:pPr>
      <w:r>
        <w:t>Pontos de Oxóssi</w:t>
      </w:r>
    </w:p>
    <w:p>
      <w:r>
        <w:rPr>
          <w:b/>
        </w:rPr>
        <w:t>Entidade: Oxóssi</w:t>
      </w:r>
      <w:r>
        <w:br/>
      </w:r>
      <w:r>
        <w:rPr>
          <w:b/>
        </w:rPr>
        <w:t>Toque: Samba</w:t>
      </w:r>
      <w:r>
        <w:br/>
      </w:r>
      <w:r>
        <w:t>Oxóssi Na Mata É Rei</w:t>
        <w:br/>
        <w:t>Oxóssi Na Mata É</w:t>
        <w:br/>
        <w:t>Quem Anda Dentro Da Mata</w:t>
        <w:br/>
        <w:t>Sem Deixar Mata De Pé</w:t>
        <w:br/>
        <w:br/>
        <w:t>Caboclo Não Desacata</w:t>
        <w:br/>
        <w:t>Caboclo Sabe Quem É</w:t>
        <w:br/>
        <w:t>Ele Anda Dentro Da Mata</w:t>
        <w:br/>
        <w:t>Sem Deixar Mata De Pé</w:t>
        <w:br/>
        <w:br/>
        <w:t>Oxóssi Na Mata É Rei</w:t>
        <w:br/>
        <w:t>Oxóssi Na Mata É</w:t>
        <w:br/>
        <w:t>Quem Anda Dentro Da Mata</w:t>
        <w:br/>
        <w:t>Sem Deixar Mata De Pé</w:t>
        <w:br/>
        <w:br/>
        <w:t>Ele Tem Flecha E Bodoque</w:t>
        <w:br/>
        <w:t>Ele Tem Lança E Cocar</w:t>
        <w:br/>
        <w:t>A Mata É O Seu Reino</w:t>
        <w:br/>
        <w:t>E Na Mata Reinará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Samba</w:t>
      </w:r>
      <w:r>
        <w:br/>
      </w:r>
      <w:r>
        <w:t>Naquela estrada de areia, aonde a lua clareou (2x)</w:t>
        <w:br/>
        <w:t>Todos os caboclos pararam para ver a procissão de São Sebastião</w:t>
        <w:br/>
        <w:t>Okê, okê caboclo, meu pai caboclo, é São Sebastião (2x)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Samba</w:t>
      </w:r>
      <w:r>
        <w:br/>
      </w:r>
      <w:r>
        <w:t>Oxossi Plantou Manacá Em Aruanda</w:t>
        <w:br/>
        <w:t>Manacá Deu Flor Na Umbanda (2X)</w:t>
        <w:br/>
        <w:br/>
        <w:t xml:space="preserve">Para Oferecer </w:t>
        <w:br/>
        <w:t>Aos Filhos Dessa Banda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Samba</w:t>
      </w:r>
      <w:r>
        <w:br/>
      </w:r>
      <w:r>
        <w:t>Oxóssi assobiou pra passar no humaitá, pra falar com Ogum Megê mensageiro de Oxalá</w:t>
      </w:r>
      <w:r>
        <w:br/>
        <w:br/>
      </w:r>
      <w:r/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Nago</w:t>
      </w:r>
      <w:r>
        <w:br/>
      </w:r>
      <w:r>
        <w:t>Quem manda na mata é Oxóssi, Oxóssi é caçador (2x)</w:t>
        <w:br/>
        <w:t>Ouvi meu pai assobiar, ele mandou chamar(2x)</w:t>
        <w:br/>
        <w:t>É de Aruanda auê, é de  Aruanda auá</w:t>
        <w:br/>
        <w:t>Se ele é caboclo, ele é flecheiro, é de Aruanda (2x)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Nago</w:t>
      </w:r>
      <w:r>
        <w:br/>
      </w:r>
      <w:r>
        <w:t>Eu vi chover, eu vi relampejar mas mesmo assim o céu estava azul</w:t>
        <w:br/>
        <w:t>Samborê pemba, folha da Jurema, Oxóssi reina, de norte a sul (2x)</w:t>
      </w:r>
      <w:r>
        <w:br/>
        <w:br/>
      </w:r>
      <w:r/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Congo</w:t>
      </w:r>
      <w:r>
        <w:br/>
      </w:r>
      <w:r>
        <w:t>Sou filho do guerreiro de uma flecha só, sou filho de Oxossi caçador</w:t>
        <w:br/>
        <w:t>Como todo bom guerreiro não anda só, tem sempre um irmão merecedor</w:t>
        <w:br/>
        <w:t>O Rei das Matas, o meu protetor, o Rei das Matas, o meu protetor</w:t>
        <w:br/>
        <w:t>Saravá meu pai Oxossi, sua benção meu senhor… Oke Arô (2x)</w:t>
        <w:br/>
        <w:t>Sou filho do guerreiro de uma flecha só, sou filho de Oxossi caçador</w:t>
        <w:br/>
        <w:t>Ele é mensageiro do Pai maior, e cumpre sua missão com muito amor</w:t>
        <w:br/>
        <w:t>O Rei das Matas, o meu protetor, o Rei das Matas, o meu protetor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Congo</w:t>
      </w:r>
      <w:r>
        <w:br/>
      </w:r>
      <w:r>
        <w:t xml:space="preserve">Oxóssi odé </w:t>
        <w:br/>
        <w:t xml:space="preserve">É são Sabastião </w:t>
        <w:br/>
        <w:t xml:space="preserve">Ele reina la mata </w:t>
        <w:br/>
        <w:t xml:space="preserve">É morador </w:t>
        <w:br/>
        <w:t>La do sertão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Congo</w:t>
      </w:r>
      <w:r>
        <w:br/>
      </w:r>
      <w:r>
        <w:t xml:space="preserve">Eu vi a lua eu vi a lua </w:t>
        <w:br/>
        <w:t xml:space="preserve">Eu vi a lua eu falei com ela </w:t>
        <w:br/>
        <w:t xml:space="preserve">A lua é linda a lua é bela </w:t>
        <w:br/>
        <w:t>Senhor Oxóssi mora dentro dela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Congo</w:t>
      </w:r>
      <w:r>
        <w:br/>
      </w:r>
      <w:r>
        <w:t>Ele atirou</w:t>
        <w:br/>
        <w:t>Ele atirou e ninguém viu</w:t>
        <w:br/>
        <w:t>Senhor Oxóssi é quem sabe</w:t>
        <w:br/>
        <w:t>A onde a flecha caiu</w:t>
      </w:r>
      <w:r>
        <w:br/>
        <w:br/>
      </w:r>
      <w:r>
        <w:rPr>
          <w:b/>
        </w:rPr>
        <w:t>Entidade: Oxóssi</w:t>
      </w:r>
      <w:r>
        <w:br/>
      </w:r>
      <w:r>
        <w:rPr>
          <w:b/>
        </w:rPr>
        <w:t>Toque: Congo</w:t>
      </w:r>
      <w:r>
        <w:br/>
      </w:r>
      <w:r>
        <w:t xml:space="preserve">Oh ninguém mexe na espada de Ogum </w:t>
        <w:br/>
        <w:t>Oh ninguém mexe na machada de Xangô</w:t>
        <w:br/>
        <w:t xml:space="preserve">Oh ninguém mexe nas flechas de Oxóssi </w:t>
        <w:br/>
        <w:t xml:space="preserve">Que lá nas matas ele é caçador </w:t>
      </w:r>
      <w:r>
        <w:br/>
        <w:br/>
      </w:r>
      <w:r/>
      <w:r>
        <w:br/>
        <w:br/>
      </w:r>
    </w:p>
    <w:p>
      <w:pPr>
        <w:pStyle w:val="Title"/>
      </w:pPr>
      <w:r>
        <w:t>Pontos de Oxum</w:t>
      </w:r>
    </w:p>
    <w:p>
      <w:r>
        <w:rPr>
          <w:b/>
        </w:rPr>
        <w:t>Entidade: Oxum</w:t>
      </w:r>
      <w:r>
        <w:br/>
      </w:r>
      <w:r>
        <w:rPr>
          <w:b/>
        </w:rPr>
        <w:t>Toque: Congo</w:t>
      </w:r>
      <w:r>
        <w:br/>
      </w:r>
      <w:r>
        <w:t>Tava sentado lá no alto das pedreiras, olhando as cachoeiras, as matas e o mar</w:t>
        <w:br/>
        <w:t>Iemanjá tava arrumando o seu vestido, Xangô me deu um grito, Oxum vai levantar</w:t>
        <w:br/>
        <w:t>Ai iê iê... Oxum vai levantar... (2x)</w:t>
        <w:br/>
        <w:t>E lá nas matas Sr. Oxossi assobiou… Ai iê iê Oxum já levantou</w:t>
      </w:r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Congo</w:t>
      </w:r>
      <w:r>
        <w:br/>
      </w:r>
      <w:r>
        <w:t>Eu Vi A Mamãe Oxum</w:t>
        <w:br/>
        <w:t>De Branco Na Cachoeira (2X)</w:t>
        <w:br/>
        <w:br/>
        <w:t>Eu Perguntei</w:t>
        <w:br/>
        <w:t>O Que Ela Fazia</w:t>
        <w:br/>
        <w:t>Estou Esperando Ogum</w:t>
        <w:br/>
        <w:t>Para Jurar Bandeira (2X)</w:t>
      </w:r>
      <w:r>
        <w:br/>
        <w:br/>
      </w:r>
      <w:r/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Ijexa</w:t>
      </w:r>
      <w:r>
        <w:br/>
      </w:r>
      <w:r>
        <w:t>Eu vi mamãe Oxum na cachoeira, sentada na beira do rio  (2x)</w:t>
        <w:br/>
        <w:t xml:space="preserve">Colhendo lírios, lírios ê, colhendo lírios, lírios á </w:t>
        <w:br/>
        <w:t>Colhendo lírios pra enfeitar nosso Congá (2x)</w:t>
      </w:r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Ijexa</w:t>
      </w:r>
      <w:r>
        <w:br/>
      </w:r>
      <w:r>
        <w:t>Oro mi má… Oro mi maió / Oro mi maió...Yabado oyeyeo</w:t>
        <w:br/>
        <w:t>Oro mi má… Oro mi maió / Oro mi maió…Yabado oyeyeo (2x)</w:t>
      </w:r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Ijexa</w:t>
      </w:r>
      <w:r>
        <w:br/>
      </w:r>
      <w:r>
        <w:t>Aiê ê, Aiê ê mamãe Oxum</w:t>
        <w:br/>
        <w:t>Aiê ê, Aiê ê mamãe Oxumaré</w:t>
      </w:r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Ijexa</w:t>
      </w:r>
      <w:r>
        <w:br/>
      </w:r>
      <w:r>
        <w:t xml:space="preserve">Eu Vi Mamãe Oxum </w:t>
        <w:br/>
        <w:t xml:space="preserve">Cantando Na Cachoeira </w:t>
        <w:br/>
        <w:t xml:space="preserve">Dançando Toda Faceira </w:t>
        <w:br/>
        <w:t>Tão Linda Como Ela Faz</w:t>
        <w:br/>
        <w:br/>
        <w:t>E Quando Ela Canta</w:t>
        <w:br/>
        <w:t>Xangô Senta Na Pedreira</w:t>
        <w:br/>
        <w:t>Oxossi Lá Na Ribeira</w:t>
        <w:br/>
        <w:t>Nem Vento Não Venta Mais</w:t>
        <w:br/>
        <w:br/>
        <w:t>Aie ! Ieo !</w:t>
        <w:br/>
        <w:t xml:space="preserve">Minha Mãe </w:t>
        <w:br/>
        <w:t>Aie ! Ieo !</w:t>
        <w:br/>
        <w:t xml:space="preserve">Mamãe Oxum </w:t>
        <w:br/>
        <w:t>Aie ! Ieo !</w:t>
        <w:br/>
        <w:t>Moça Bonita, Demais !</w:t>
        <w:br/>
        <w:br/>
        <w:t>Canta Oxum</w:t>
        <w:br/>
        <w:t>Alivia Meu Coração</w:t>
        <w:br/>
        <w:t>Me Tira Da Solidão</w:t>
        <w:br/>
        <w:t>Me Traz Paz</w:t>
      </w:r>
      <w:r>
        <w:br/>
        <w:br/>
      </w:r>
      <w:r/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Samba</w:t>
      </w:r>
      <w:r>
        <w:br/>
      </w:r>
      <w:r>
        <w:t>Mamãe Oxum ela chorou, chorou pai, chorou mãe ela chorou</w:t>
      </w:r>
      <w:r>
        <w:br/>
        <w:br/>
      </w:r>
      <w:r>
        <w:rPr>
          <w:b/>
        </w:rPr>
        <w:t>Entidade: Oxum</w:t>
      </w:r>
      <w:r>
        <w:br/>
      </w:r>
      <w:r>
        <w:rPr>
          <w:b/>
        </w:rPr>
        <w:t>Toque: Samba</w:t>
      </w:r>
      <w:r>
        <w:br/>
      </w:r>
      <w:r>
        <w:t>Foi Na Beira Do Rio, Na Beira Do Rio</w:t>
        <w:br/>
        <w:t>Aonde Oxum Chorou (2X)</w:t>
        <w:br/>
        <w:br/>
        <w:t>Chora Aieieu</w:t>
        <w:br/>
        <w:t>Olhai Os Filhos Seus (2X)</w:t>
      </w:r>
      <w:r>
        <w:br/>
        <w:br/>
      </w:r>
      <w:r/>
      <w:r>
        <w:br/>
        <w:br/>
      </w:r>
    </w:p>
    <w:p>
      <w:pPr>
        <w:pStyle w:val="Title"/>
      </w:pPr>
      <w:r>
        <w:t>Pontos de Xango</w:t>
      </w:r>
    </w:p>
    <w:p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Por detrás daquela serra, tem uma linda cachoeira (2x)</w:t>
        <w:br/>
        <w:t>É de meu Pai Xangô, que arrebentou sete pedreiras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Sentado, na pedreira de Xangô, ô ô ô ô, eu fiz um juramento até o fim (2x)</w:t>
        <w:br/>
        <w:t>Se um dia me faltar, a fé no meu Senhor, que role essas pedreiras sobre mim.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 xml:space="preserve">Lá em cima daquela pedreira, tem um livro que é de Xangô </w:t>
        <w:br/>
        <w:t>Kaô, kaô, kaô kabecile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Dizem que xangô mora na pedreira mas não é lá sua morada verdadeira</w:t>
        <w:br/>
        <w:t>Xangô mora numa cidade de luz, onde mora Santa Bárbara, Oxumaré e Jesus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Se eu errei, aqui estou</w:t>
        <w:br/>
        <w:t>Pedindo maleme meu pai Xangô</w:t>
        <w:br/>
        <w:t>Mandai a faísca de um raio pra me iluminar</w:t>
        <w:br/>
        <w:t>Segura a pedra na pedreira não deixa rolar</w:t>
        <w:br/>
        <w:t>Xangô, Kaô meu pai, seus filhos bambeiam mas não caem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Meu pai são joão batista ele é xangô</w:t>
        <w:br/>
        <w:t>Senhor do meu destino até o fim (2x)</w:t>
        <w:br/>
        <w:br/>
        <w:t>Se um dia me faltar a fé no meu senhor</w:t>
        <w:br/>
        <w:t>Que role essa pedreira sobre mim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Estava olhando uma pedreira</w:t>
        <w:br/>
        <w:t>E uma pedra rolou (2x)</w:t>
        <w:br/>
        <w:br/>
        <w:t>Ela veio rolando</w:t>
        <w:br/>
        <w:t>Bateu em meus pés</w:t>
        <w:br/>
        <w:t>E se fez uma flôr (2x)</w:t>
        <w:br/>
        <w:br/>
        <w:t xml:space="preserve">Quem foi que disse </w:t>
        <w:br/>
        <w:t>Que eu não sou filho de xangô (2x)</w:t>
        <w:br/>
        <w:t>Filho de pai xangô</w:t>
        <w:br/>
        <w:t>Ninguém joga no chão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Xangô, meu pai</w:t>
        <w:br/>
        <w:t>Deixa essa pedreira aí (2x)</w:t>
        <w:br/>
        <w:br/>
        <w:t>Umbanda está lhe chamando</w:t>
        <w:br/>
        <w:t>Deixa essa pedreira aí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Oh Gino</w:t>
        <w:br/>
        <w:t>Olha a sua banda</w:t>
        <w:br/>
        <w:t>Oh Gino</w:t>
        <w:br/>
        <w:t>Olha o seu congá (2x)</w:t>
        <w:br/>
        <w:br/>
        <w:t>Aonde o roxinol cantava</w:t>
        <w:br/>
        <w:t>É lá onde Xangô morava (2x)</w:t>
        <w:br/>
        <w:br/>
        <w:t>Ele é Gino da Cobra Coral</w:t>
        <w:br/>
        <w:t>Ele é Gino da Cobra Coral</w:t>
        <w:br/>
        <w:t>Ele é Gino da Cobra Coral</w:t>
        <w:br/>
        <w:t>Kaô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>Estava dormindo sobre a pedra</w:t>
        <w:br/>
        <w:t>Quando a umbanda me chamou</w:t>
        <w:br/>
        <w:t xml:space="preserve">Acorda que já é hora </w:t>
        <w:br/>
        <w:t>E vem ouvir o lindo brado de xangô</w:t>
        <w:br/>
        <w:t xml:space="preserve">Acorda que já é hora </w:t>
        <w:br/>
        <w:t>E vem ouvir o lindo brado de xangô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Samba</w:t>
      </w:r>
      <w:r>
        <w:br/>
      </w:r>
      <w:r>
        <w:t xml:space="preserve">Eu ouvi um bater de uma pedra </w:t>
        <w:br/>
        <w:t xml:space="preserve">Eu ouvi no alto daquela serra </w:t>
        <w:br/>
        <w:t xml:space="preserve">Onde vive um bravo homem </w:t>
        <w:br/>
        <w:t>Bravo homem justiceiro e o seu nome é xango</w:t>
        <w:br/>
        <w:t xml:space="preserve"> </w:t>
        <w:br/>
        <w:t xml:space="preserve">Eeeeh meu pai </w:t>
        <w:br/>
        <w:t>nós pedimos por justiça (2X)</w:t>
        <w:br/>
        <w:t xml:space="preserve">Eeeeh meu pai </w:t>
        <w:br/>
        <w:t>que assim seja</w:t>
        <w:br/>
        <w:t>nossa prece seja ouvida</w:t>
        <w:br/>
        <w:t xml:space="preserve"> </w:t>
        <w:br/>
        <w:t>Kaô kabecilê, Xangô bradou</w:t>
        <w:br/>
        <w:t xml:space="preserve">Com a força de mil raios </w:t>
        <w:br/>
        <w:t>Ele reina em oyó. (2X)</w:t>
      </w:r>
      <w:r>
        <w:br/>
        <w:br/>
      </w:r>
      <w:r/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Nago</w:t>
      </w:r>
      <w:r>
        <w:br/>
      </w:r>
      <w:r>
        <w:t>Pedra rolou pra Xangô, lá nas pedreiras</w:t>
        <w:br/>
        <w:t>Afirma o ponto meu pai, na cachoeira (2x)</w:t>
        <w:br/>
        <w:t>Tenho meu corpo fechado, Xangô é meu protetor</w:t>
        <w:br/>
        <w:t>Afirma o ponto meu pai, pai de cabeça é Xangô (2x)</w:t>
      </w:r>
      <w:r>
        <w:br/>
        <w:br/>
      </w:r>
      <w:r/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Congo</w:t>
      </w:r>
      <w:r>
        <w:br/>
      </w:r>
      <w:r>
        <w:t>Xangô, meu pai, amarra o inimigo e dá um nó</w:t>
        <w:br/>
        <w:t>Xangô, meu pai, amarra na pontinha do cipó</w:t>
        <w:br/>
        <w:t>Estão queimando velas, para me derrubar</w:t>
        <w:br/>
        <w:t>Eu já fiquei doente meu pai, sem poder andar</w:t>
        <w:br/>
        <w:t>Agora estou aqui é pra saudar Xangô</w:t>
        <w:br/>
        <w:t>Que mire essa macumba no peito de quem mandou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Congo</w:t>
      </w:r>
      <w:r>
        <w:br/>
      </w:r>
      <w:r>
        <w:t>Ele bradou na aldeia, bradou na cachoeira em noite de luar</w:t>
        <w:br/>
        <w:t>No alto da pedreira vai fazer justiça pra nos ajudar (2x)</w:t>
        <w:br/>
        <w:t>Ele bradou na aldeia Kaô, kaô e ele vai bradar Kaô kaô</w:t>
        <w:br/>
        <w:t>Ele é Xangô da Pedreira, ele nasceu na cachoeira lá do Juremá (2x)</w:t>
      </w:r>
      <w:r>
        <w:br/>
        <w:br/>
      </w:r>
      <w:r>
        <w:rPr>
          <w:b/>
        </w:rPr>
        <w:t>Entidade: Xango</w:t>
      </w:r>
      <w:r>
        <w:br/>
      </w:r>
      <w:r>
        <w:rPr>
          <w:b/>
        </w:rPr>
        <w:t>Toque: Congo</w:t>
      </w:r>
      <w:r>
        <w:br/>
      </w:r>
      <w:r>
        <w:t>Xangô é rei</w:t>
        <w:br/>
        <w:t>Ele é rei de nagô</w:t>
        <w:br/>
        <w:br/>
        <w:t>Xangô é rei</w:t>
        <w:br/>
        <w:t>Ele é rei de nagô</w:t>
        <w:br/>
        <w:br/>
        <w:t>Batam palmas pra coroa de xangô</w:t>
      </w:r>
      <w:r>
        <w:br/>
        <w:br/>
      </w:r>
      <w:r/>
      <w:r>
        <w:br/>
        <w:br/>
      </w:r>
    </w:p>
    <w:p>
      <w:pPr>
        <w:pStyle w:val="Title"/>
      </w:pPr>
      <w:r>
        <w:t>Pontos de Iansã</w:t>
      </w:r>
    </w:p>
    <w:p>
      <w:r>
        <w:rPr>
          <w:b/>
        </w:rPr>
        <w:t>Entidade: Iansã</w:t>
      </w:r>
      <w:r>
        <w:br/>
      </w:r>
      <w:r>
        <w:rPr>
          <w:b/>
        </w:rPr>
        <w:t>Toque: Barravento</w:t>
      </w:r>
      <w:r>
        <w:br/>
      </w:r>
      <w:r>
        <w:t>Ventou, mas que ventania (2x)</w:t>
        <w:br/>
        <w:t>Iansã é nossa mãe, Iansã é nossa guia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Barravento</w:t>
      </w:r>
      <w:r>
        <w:br/>
      </w:r>
      <w:r>
        <w:t>A Iansã, ela é dona do mundo, dona do fogo, da faísca e do trovão</w:t>
        <w:br/>
        <w:t>Eparrei Iansã de Aruanda, Santa Bárbara com a espada na mão (2x)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Barravento</w:t>
      </w:r>
      <w:r>
        <w:br/>
      </w:r>
      <w:r>
        <w:t xml:space="preserve">Foi uma rajada de vento </w:t>
        <w:br/>
        <w:t xml:space="preserve">Uma rajada de vento que passou </w:t>
        <w:br/>
        <w:t xml:space="preserve">Foi uma rajada de vento </w:t>
        <w:br/>
        <w:t>Que minha mãe mandou</w:t>
        <w:br/>
        <w:br/>
        <w:t xml:space="preserve">Ôôôô ôôô oyaaa </w:t>
        <w:br/>
        <w:t xml:space="preserve">Ôya ôya ôya ôya (2x) 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Barravento</w:t>
      </w:r>
      <w:r>
        <w:br/>
      </w:r>
      <w:r>
        <w:t xml:space="preserve">Meu Pai que barulho e esse, que vem lá do bambuzal (2x) </w:t>
        <w:br/>
        <w:br/>
        <w:t>É Iansã de Balê, oi dando o Ilá para guerrear     (2x)</w:t>
        <w:br/>
        <w:br/>
        <w:t xml:space="preserve">O seu bailar é como ventania, Seu grito e forte como um trovão </w:t>
        <w:br/>
        <w:t xml:space="preserve">Sarava bela Iansã, e só Egun que fica no chão </w:t>
        <w:br/>
        <w:t xml:space="preserve">Na mão direita traz sua espada, Na mão esquerda seu Patakoto </w:t>
        <w:br/>
        <w:t xml:space="preserve">Coroada com seu  Adê, foi Omolu quem te consagrou </w:t>
        <w:br/>
        <w:br/>
        <w:t xml:space="preserve">Meu Pai que barulho e esse, que vem lá do bambuzal </w:t>
        <w:br/>
        <w:br/>
        <w:t>É Iansã de Balê, oi dando o Ilá para guerrear   (2x)</w:t>
        <w:br/>
        <w:br/>
        <w:t xml:space="preserve">Tem o poder da feitiçaria, Não teme nada, nem a ninguém </w:t>
        <w:br/>
        <w:t xml:space="preserve">E guerreira e poderosa, Quem leva as almas para o além </w:t>
        <w:br/>
        <w:t>Ela é rainha do meu Ilê, Quem traz a força e nos da axé</w:t>
        <w:br/>
        <w:t>Vamos todos cantar juntos para saudar Iansã com fé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Barravento</w:t>
      </w:r>
      <w:r>
        <w:br/>
      </w:r>
      <w:r>
        <w:t>Ventania, Ventania, Ventarola</w:t>
        <w:br/>
        <w:t>Vem com a força de Iansã</w:t>
      </w:r>
      <w:r>
        <w:br/>
        <w:br/>
      </w:r>
      <w:r/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Samba</w:t>
      </w:r>
      <w:r>
        <w:br/>
      </w:r>
      <w:r>
        <w:t>Iansã tem um leque que venta, pra abanar nos dias de calor (2x)</w:t>
        <w:br/>
        <w:t>Iansã mora nas pedreiras, eu quero ver meu Pai Xangô (2x)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Samba</w:t>
      </w:r>
      <w:r>
        <w:br/>
      </w:r>
      <w:r>
        <w:t>Chora na macumba Iansã (2x)</w:t>
        <w:br/>
        <w:t>Estava na beira da praia Iansã chorou, Chorou, Chorou (2x)</w:t>
      </w:r>
      <w:r>
        <w:br/>
        <w:br/>
      </w:r>
      <w:r/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Congo</w:t>
      </w:r>
      <w:r>
        <w:br/>
      </w:r>
      <w:r>
        <w:t>Olha que o céu clareou, quando o dia raiou, fez o filho pensar</w:t>
        <w:br/>
        <w:t>A Mãe do tempo mandou, a nova era chegou, agora vamos cantar</w:t>
        <w:br/>
        <w:t>Do humaitá Ogum bradou, senhor Oxóssi atirou, Iansã vai chegar</w:t>
        <w:br/>
        <w:t>O ogã já firmou, o abaque afinou, agora vamos cantar</w:t>
        <w:br/>
        <w:t>A eparrei ela é Oyá, ela é Oyá, a eparrei é Iansã, é Iansã</w:t>
        <w:br/>
        <w:t>A eparrei, quando Iansã vai pra batalha</w:t>
        <w:br/>
        <w:t>Todos os cavaleiros param só pra ver ela passar (2x)</w:t>
      </w:r>
      <w:r>
        <w:br/>
        <w:br/>
      </w:r>
      <w:r>
        <w:rPr>
          <w:b/>
        </w:rPr>
        <w:t>Entidade: Iansã</w:t>
      </w:r>
      <w:r>
        <w:br/>
      </w:r>
      <w:r>
        <w:rPr>
          <w:b/>
        </w:rPr>
        <w:t>Toque: Congo</w:t>
      </w:r>
      <w:r>
        <w:br/>
      </w:r>
      <w:r>
        <w:t>Ô Iansã menina, seu jeito me fascina, é de arrepiar</w:t>
        <w:br/>
        <w:t>Ô Iansã guerreira, não há barreiras pra lhe segurar (2x)</w:t>
        <w:br/>
        <w:t>Ela chegou bem devagar, observou em cada canto desse mundo e a fez pensar</w:t>
        <w:br/>
        <w:t>A luz brilhou, em seu jacutá, e anunciou prepare que a guerreira agora vai reinar</w:t>
        <w:br/>
        <w:br/>
        <w:t>Ô Iansã menina, seu jeito me fascina, é de arrepiar</w:t>
        <w:br/>
        <w:t>Ô Iansã guerreira, não há barreiras pra lhe segurar (2x)</w:t>
        <w:br/>
        <w:t>O tempo mudou fez o céu brilhar, o sol e a Lua irradiam energia para renovar</w:t>
        <w:br/>
        <w:t>Que renasça o amor e fortaleça a fé</w:t>
        <w:br/>
        <w:t>Pois Iansã está soprando pelo mundo um vendaval de Axé!</w:t>
        <w:br/>
        <w:t>Ô Iansã menina, seu jeito me fascina, é de arrepiar</w:t>
        <w:br/>
        <w:t>Ô Iansã guerreira, não há barreiras pra lhe segurar (2x)</w:t>
      </w:r>
      <w:r>
        <w:br/>
        <w:br/>
      </w:r>
      <w:r/>
      <w:r>
        <w:br/>
        <w:br/>
      </w:r>
    </w:p>
    <w:p>
      <w:pPr>
        <w:pStyle w:val="Title"/>
      </w:pPr>
      <w:r>
        <w:t>Pontos de Nanã</w:t>
      </w:r>
    </w:p>
    <w:p>
      <w:r>
        <w:rPr>
          <w:b/>
        </w:rPr>
        <w:t>Entidade: Nanã</w:t>
      </w:r>
      <w:r>
        <w:br/>
      </w:r>
      <w:r>
        <w:rPr>
          <w:b/>
        </w:rPr>
        <w:t>Toque: Congo</w:t>
      </w:r>
      <w:r>
        <w:br/>
      </w:r>
      <w:r>
        <w:t xml:space="preserve">São flores Nanã, são flores, são flores Nanã Buruquê </w:t>
        <w:br/>
        <w:t xml:space="preserve">São flores Nanã, são flores, para seu filho Obaluaê </w:t>
        <w:br/>
        <w:t>Nossa de Santana, é Nanã Buruquê, mãe de todos Orixás e de seu filho Obaluaê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Congo</w:t>
      </w:r>
      <w:r>
        <w:br/>
      </w:r>
      <w:r>
        <w:t>É Nana ê, é Nana ê, é Nana ê</w:t>
        <w:br/>
        <w:t>É Nana ê, é Nana ê, é Nana</w:t>
        <w:br/>
        <w:t>Senhora das águas turvas, Nanã é iabá</w:t>
        <w:br/>
        <w:t>Em Orum vive Nanã Buruquê, saluba linda senhora, viva seu poder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Congo</w:t>
      </w:r>
      <w:r>
        <w:br/>
      </w:r>
      <w:r>
        <w:t>Nana, Nana</w:t>
        <w:br/>
        <w:t>Ela é nanã buruque</w:t>
        <w:br/>
        <w:br/>
        <w:t>A sua saia é roxa</w:t>
        <w:br/>
        <w:t>A sua cinta é de sapê</w:t>
      </w:r>
      <w:r>
        <w:br/>
        <w:br/>
      </w:r>
      <w:r/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Ijexa</w:t>
      </w:r>
      <w:r>
        <w:br/>
      </w:r>
      <w:r>
        <w:t>Eu olhei pro céu, pedi a Oxalá, que me desse as estrelas para me iluminar</w:t>
        <w:br/>
        <w:t>Eu avistei um anjo que veio me guiar, o anjo então me disse o que tinha que saber ê ê ê ê</w:t>
        <w:br/>
        <w:t>Sou de Nanã iê ê ê ê ê ê, sou de Nanã iê, Nanã Boruque.....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Ijexa</w:t>
      </w:r>
      <w:r>
        <w:br/>
      </w:r>
      <w:r>
        <w:t>Cubra com véu nanã</w:t>
        <w:br/>
        <w:t>Cubra com véu nanã</w:t>
        <w:br/>
        <w:t>Cubra com véu nanã buruquê</w:t>
        <w:br/>
        <w:br/>
        <w:t xml:space="preserve">As chagas do seu filho </w:t>
        <w:br/>
        <w:t>só a senhora pode ver (2x)</w:t>
        <w:br/>
        <w:br/>
        <w:t>Ele entrou nas matas</w:t>
        <w:br/>
        <w:t>e as matas lhe curou (2x)</w:t>
        <w:br/>
        <w:br/>
        <w:t>Hoje é orixá</w:t>
        <w:br/>
        <w:t>e deus abençou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Ijexa</w:t>
      </w:r>
      <w:r>
        <w:br/>
      </w:r>
      <w:r>
        <w:t>O Nanã</w:t>
        <w:br/>
        <w:t>Venha me valer Nanã</w:t>
        <w:br/>
        <w:t>Vem me socorrer Nanã (2x)</w:t>
        <w:br/>
        <w:br/>
        <w:t>Na cachoeira tem um poço</w:t>
        <w:br/>
        <w:t>Tem um poço de dendê (2x)</w:t>
        <w:br/>
        <w:t>Mas esse poço é de Nanã</w:t>
        <w:br/>
        <w:t>É de Nanã de Boruque (2x)</w:t>
      </w:r>
      <w:r>
        <w:br/>
        <w:br/>
      </w:r>
      <w:r/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Samba</w:t>
      </w:r>
      <w:r>
        <w:br/>
      </w:r>
      <w:r>
        <w:t>Se a minha mãe é saluba</w:t>
        <w:br/>
        <w:t xml:space="preserve">Mas ela é o orixa mais antigo do céu </w:t>
        <w:br/>
        <w:br/>
        <w:t>Nanã , nanã buruquê</w:t>
        <w:br/>
        <w:t>Quem é seu filho</w:t>
        <w:br/>
        <w:t>Agora que eu quero ver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Samba</w:t>
      </w:r>
      <w:r>
        <w:br/>
      </w:r>
      <w:r>
        <w:t xml:space="preserve">Eu vi uma senhora </w:t>
        <w:br/>
        <w:t xml:space="preserve">lá na beira da lagoa </w:t>
        <w:br/>
        <w:t xml:space="preserve">De longe já se via </w:t>
        <w:br/>
        <w:t>o brilho da sua coroa</w:t>
        <w:br/>
        <w:br/>
        <w:t>Era nanã buruquê</w:t>
        <w:br/>
        <w:t>Lavava o manto do seu filho oxumarê (2x)</w:t>
      </w:r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Samba</w:t>
      </w:r>
      <w:r>
        <w:br/>
      </w:r>
      <w:r>
        <w:t>Nanã é uma velha bem velha</w:t>
        <w:br/>
        <w:t>Que mora no fundo do mar(2x)</w:t>
        <w:br/>
        <w:br/>
        <w:t>Saluba Nanã, saluba Nanã</w:t>
        <w:br/>
        <w:t>Saluba Nanã, que mora no fundo do mar(2x)</w:t>
      </w:r>
      <w:r>
        <w:br/>
        <w:br/>
      </w:r>
      <w:r/>
      <w:r>
        <w:br/>
        <w:br/>
      </w:r>
      <w:r>
        <w:rPr>
          <w:b/>
        </w:rPr>
        <w:t>Entidade: Nanã</w:t>
      </w:r>
      <w:r>
        <w:br/>
      </w:r>
      <w:r>
        <w:rPr>
          <w:b/>
        </w:rPr>
        <w:t>Toque: Nago</w:t>
      </w:r>
      <w:r>
        <w:br/>
      </w:r>
      <w:r>
        <w:t>Na coroa de Zambi eu vi Nanã</w:t>
        <w:br/>
        <w:t>Aue eu vi Nanã (2x)</w:t>
        <w:br/>
        <w:br/>
        <w:t xml:space="preserve">Eu vi Nanã </w:t>
        <w:br/>
        <w:t>Eu vi Nanã, aue</w:t>
        <w:br/>
        <w:br/>
        <w:t>É Nanã Boruque</w:t>
        <w:br/>
        <w:t>É Nanã Boruque(2x)</w:t>
      </w:r>
      <w:r>
        <w:br/>
        <w:br/>
      </w:r>
      <w:r/>
      <w:r>
        <w:br/>
        <w:br/>
      </w:r>
    </w:p>
    <w:p>
      <w:pPr>
        <w:pStyle w:val="Title"/>
      </w:pPr>
      <w:r>
        <w:t>Pontos de Obaluaê</w:t>
      </w:r>
    </w:p>
    <w:p>
      <w:r>
        <w:rPr>
          <w:b/>
        </w:rPr>
        <w:t>Entidade: Obaluaê</w:t>
      </w:r>
      <w:r>
        <w:br/>
      </w:r>
      <w:r>
        <w:rPr>
          <w:b/>
        </w:rPr>
        <w:t>Toque: Ijexa</w:t>
      </w:r>
      <w:r>
        <w:br/>
      </w:r>
      <w:r>
        <w:t>Atotô Baluaê, atotô Baba… Atotô Baluaê atotô é orixá</w:t>
        <w:br/>
        <w:t>Meu Pai Oxalá é o Rei, venha me valer (2x)</w:t>
        <w:br/>
        <w:t>O velho Omulu... Atotô Baluaê (2x)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Ijexa</w:t>
      </w:r>
      <w:r>
        <w:br/>
      </w:r>
      <w:r>
        <w:t>Na pedra fria, no pé do morro, dizem que mora um velho lá (2x)</w:t>
        <w:br/>
        <w:t>Ele é curador, ele é rezador, ele é Xapanã, ele vai te curar (2x)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Ijexa</w:t>
      </w:r>
      <w:r>
        <w:br/>
      </w:r>
      <w:r>
        <w:t>Se ver um velho no caminho, toma benção (2x)</w:t>
        <w:br/>
        <w:t>Deus te abençoe, deus te abençoe, deus te abençoe, Atoto Baluaê (2x)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Ijexa</w:t>
      </w:r>
      <w:r>
        <w:br/>
      </w:r>
      <w:r>
        <w:t>O velho Omulu vem caminhando devagar (2x)</w:t>
        <w:br/>
        <w:br/>
        <w:t>Apoiado em seu cajado, ele vem na umbanda trabalhar (2x)</w:t>
        <w:br/>
        <w:br/>
        <w:t>Omulu é, dono da terra Atotô Obaluaê</w:t>
      </w:r>
      <w:r>
        <w:br/>
        <w:br/>
      </w:r>
      <w:r/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Congo</w:t>
      </w:r>
      <w:r>
        <w:br/>
      </w:r>
      <w:r>
        <w:t>Vim no cruzeiro das almas</w:t>
        <w:br/>
        <w:t>para pedir a sua proteção</w:t>
        <w:br/>
        <w:br/>
        <w:t>Que me livre da praga e das doenças</w:t>
        <w:br/>
        <w:t>Estou pedindo Atotô de coração</w:t>
        <w:br/>
        <w:br/>
        <w:t>Atotô, Atotô Obaluae</w:t>
        <w:br/>
        <w:t>É um orixá que sempre vem me valer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Congo</w:t>
      </w:r>
      <w:r>
        <w:br/>
      </w:r>
      <w:r>
        <w:t xml:space="preserve">Ê palha sagrada </w:t>
        <w:br/>
        <w:t>Traz esperança e muito amor</w:t>
        <w:br/>
        <w:t>Dai-me licença meu povo</w:t>
        <w:br/>
        <w:t>Obaluaê por aqui chegou</w:t>
        <w:br/>
        <w:br/>
        <w:t xml:space="preserve">Ele chegou, Ele chegou </w:t>
        <w:br/>
        <w:t xml:space="preserve">Com os pés no chão </w:t>
        <w:br/>
        <w:t>Obaluaê Senhor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Congo</w:t>
      </w:r>
      <w:r>
        <w:br/>
      </w:r>
      <w:r>
        <w:t>Tem palha seca palha seca no ilê</w:t>
        <w:br/>
        <w:t>É do meu pai Obaluaê</w:t>
      </w:r>
      <w:r>
        <w:br/>
        <w:br/>
      </w:r>
      <w:r>
        <w:rPr>
          <w:b/>
        </w:rPr>
        <w:t>Entidade: Obaluaê</w:t>
      </w:r>
      <w:r>
        <w:br/>
      </w:r>
      <w:r>
        <w:rPr>
          <w:b/>
        </w:rPr>
        <w:t>Toque: Congo</w:t>
      </w:r>
      <w:r>
        <w:br/>
      </w:r>
      <w:r>
        <w:t>Pipoca e dendê é bom de comer</w:t>
        <w:br/>
        <w:t>Abaixo de zambi é Obaluaê</w:t>
      </w:r>
      <w:r>
        <w:br/>
        <w:br/>
      </w:r>
      <w:r/>
      <w:r>
        <w:br/>
        <w:br/>
      </w:r>
    </w:p>
    <w:p>
      <w:pPr>
        <w:pStyle w:val="Title"/>
      </w:pPr>
      <w:r>
        <w:t>Pontos de Bater Cabeça</w:t>
      </w:r>
    </w:p>
    <w:p>
      <w:r>
        <w:rPr>
          <w:b/>
        </w:rPr>
        <w:t>Entidade: Babalaô</w:t>
      </w:r>
      <w:r>
        <w:br/>
      </w:r>
      <w:r>
        <w:rPr>
          <w:b/>
        </w:rPr>
        <w:t>Toque: Nago</w:t>
      </w:r>
      <w:r>
        <w:br/>
      </w:r>
      <w:r>
        <w:t>Na mata virgem tamborim tocou, Oxalá mandou saravá babalaô (2x)</w:t>
        <w:br/>
        <w:t>Babalaô baba, babalaô, baba, babalaô baba de orixá (2x)</w:t>
      </w:r>
      <w:r>
        <w:br/>
        <w:br/>
      </w:r>
      <w:r>
        <w:rPr>
          <w:b/>
        </w:rPr>
        <w:t>Entidade: Babalaô</w:t>
      </w:r>
      <w:r>
        <w:br/>
      </w:r>
      <w:r>
        <w:rPr>
          <w:b/>
        </w:rPr>
        <w:t>Toque: Nago</w:t>
      </w:r>
      <w:r>
        <w:br/>
      </w:r>
      <w:r>
        <w:t>Hoje tem alegria galo branco já cantou, Bate bate cabeça, saravá babalaô (2x)</w:t>
        <w:br/>
        <w:t>Saravá baba, saravá baba, sarava baba, sarava babalaô (2x)</w:t>
      </w:r>
      <w:r>
        <w:br/>
        <w:br/>
      </w:r>
      <w:r>
        <w:rPr>
          <w:b/>
        </w:rPr>
        <w:t>Entidade: Bater Cabeça</w:t>
      </w:r>
      <w:r>
        <w:br/>
      </w:r>
      <w:r>
        <w:rPr>
          <w:b/>
        </w:rPr>
        <w:t>Toque: Nago</w:t>
      </w:r>
      <w:r>
        <w:br/>
      </w:r>
      <w:r>
        <w:t>Vocês que são filhos de Umbanda, vocês que são filhos de fé</w:t>
        <w:br/>
        <w:t>Bate a sua cabeça e peça a Deus o que quiser (2x)</w:t>
      </w:r>
      <w:r>
        <w:br/>
        <w:br/>
      </w:r>
      <w:r>
        <w:rPr>
          <w:b/>
        </w:rPr>
        <w:t>Entidade: Bater Cabeça</w:t>
      </w:r>
      <w:r>
        <w:br/>
      </w:r>
      <w:r>
        <w:rPr>
          <w:b/>
        </w:rPr>
        <w:t>Toque: Nago</w:t>
      </w:r>
      <w:r>
        <w:br/>
      </w:r>
      <w:r>
        <w:t>Bate cabeça, filhos de Umbanda, pede força a nosso Pai Oxalá.</w:t>
        <w:br/>
        <w:t>Bênção, mamãe. Bênção, papai, filhos de Umbanda tem coroa de Oxalá.</w:t>
        <w:br/>
        <w:t>Com a mão direita peça uma bênção bate a cabeça, vai saudar seu orixá</w:t>
        <w:br/>
        <w:t>Vai, vai, vai aos pés do nosso senhor, vai bater cabeça que Oxalá mandou</w:t>
        <w:br/>
        <w:t>É, é, é, é obrigação, bater sua cabeça e pedir a proteção</w:t>
      </w:r>
      <w:r>
        <w:br/>
        <w:br/>
      </w:r>
      <w:r/>
      <w:r>
        <w:br/>
        <w:br/>
      </w:r>
      <w:r>
        <w:rPr>
          <w:b/>
        </w:rPr>
        <w:t>Entidade: Bater Cabeça</w:t>
      </w:r>
      <w:r>
        <w:br/>
      </w:r>
      <w:r>
        <w:rPr>
          <w:b/>
        </w:rPr>
        <w:t>Toque: Samba</w:t>
      </w:r>
      <w:r>
        <w:br/>
      </w:r>
      <w:r>
        <w:t>Vamos bater a cabeça, em nome de pai Oxalá (2x)</w:t>
        <w:br/>
        <w:t>Para saudar o nosso, para saudar a nossa baba (2x)</w:t>
      </w:r>
      <w:r>
        <w:br/>
        <w:br/>
      </w:r>
      <w:r/>
      <w:r>
        <w:br/>
        <w:br/>
      </w:r>
    </w:p>
    <w:p>
      <w:pPr>
        <w:pStyle w:val="Title"/>
      </w:pPr>
      <w:r>
        <w:t>Pontos de Abertura de Gira</w:t>
      </w:r>
    </w:p>
    <w:p>
      <w:r>
        <w:rPr>
          <w:b/>
        </w:rPr>
        <w:t>Entidade: Direita</w:t>
      </w:r>
      <w:r>
        <w:br/>
      </w:r>
      <w:r>
        <w:rPr>
          <w:b/>
        </w:rPr>
        <w:t>Toque: Nago</w:t>
      </w:r>
      <w:r>
        <w:br/>
      </w:r>
      <w:r>
        <w:t>Eu abro a nossa gira, com Deus e Nossa Senhora</w:t>
        <w:br/>
        <w:t>Eu abro a nossa gira, samborê, pemba de Angola</w:t>
      </w:r>
      <w:r>
        <w:br/>
        <w:br/>
      </w:r>
      <w:r>
        <w:rPr>
          <w:b/>
        </w:rPr>
        <w:t>Entidade: Esquerda</w:t>
      </w:r>
      <w:r>
        <w:br/>
      </w:r>
      <w:r>
        <w:rPr>
          <w:b/>
        </w:rPr>
        <w:t>Toque: Nago</w:t>
      </w:r>
      <w:r>
        <w:br/>
      </w:r>
      <w:r>
        <w:t>Ô dá licença Ogum, a linha eu vou virar</w:t>
        <w:br/>
        <w:t>Ô dá licença linha branca, na preta vou trabalhar (2x)</w:t>
      </w:r>
      <w:r>
        <w:br/>
        <w:br/>
      </w:r>
      <w:r/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